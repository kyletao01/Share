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95B72" w14:textId="77777777" w:rsidR="00CC5FFD" w:rsidRPr="00BF2AAA" w:rsidRDefault="00CC5FFD" w:rsidP="00BF2AAA">
      <w:bookmarkStart w:id="0" w:name="_GoBack"/>
      <w:bookmarkEnd w:id="0"/>
    </w:p>
    <w:p>
      <w:pPr>
        <w:pStyle w:val="Heading2"/>
      </w:pPr>
      <w:r>
        <w:br/>
        <w:t>AIPU system registers</w:t>
        <w:br w:type="page"/>
      </w:r>
    </w:p>
    <w:p>
      <w:pPr>
        <w:pStyle w:val="Heading3"/>
      </w:pPr>
      <w:r>
        <w:t>AIPU architectural system register summary</w:t>
      </w:r>
    </w:p>
    <w:p>
      <w:pPr>
        <w:pStyle w:val="BodyText0"/>
      </w:pPr>
      <w:r>
        <w:t>This section identifies the architectural system registers implemented in the AIPU core.</w:t>
      </w:r>
    </w:p>
    <w:p>
      <w:pPr>
        <w:pStyle w:val="FigCaption"/>
      </w:pPr>
      <w:r>
        <w:t>Table x-x AIPU Control Registers Group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1253"/>
          </w:tcPr>
          <w:p>
            <w:pPr>
              <w:pStyle w:val="ARMtablehead"/>
            </w:pPr>
            <w:r>
              <w:t>Address</w:t>
            </w:r>
          </w:p>
        </w:tc>
        <w:tc>
          <w:tcPr>
            <w:tcW w:type="dxa" w:w="2794"/>
          </w:tcPr>
          <w:p>
            <w:pPr>
              <w:pStyle w:val="ARMtablehead"/>
            </w:pPr>
            <w:r>
              <w:t>Name</w:t>
            </w:r>
          </w:p>
        </w:tc>
        <w:tc>
          <w:tcPr>
            <w:tcW w:type="dxa" w:w="1757"/>
          </w:tcPr>
          <w:p>
            <w:pPr>
              <w:pStyle w:val="ARMtablehead"/>
            </w:pPr>
            <w:r>
              <w:t>Reset value</w:t>
            </w:r>
          </w:p>
        </w:tc>
        <w:tc>
          <w:tcPr>
            <w:tcW w:type="dxa" w:w="4234"/>
          </w:tcPr>
          <w:p>
            <w:pPr>
              <w:pStyle w:val="ARMtablehead"/>
            </w:pPr>
            <w:r>
              <w:t>Description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0x000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0 For TEC 0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0xf0000000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0 For TEC 0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0x001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1 For TEC 0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0xf0080000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1 For TEC 0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0x002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2 For TEC 0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0xf0000000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2 For TEC 0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0x003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3 For TEC 0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0xf0000000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3 For TEC 0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0x020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0 For TEC 1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0xf0100000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0 For TEC 1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0x021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1 For TEC 1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0xf0180000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1 For TEC 1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0x022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2 For TEC 1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0xf0100000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2 For TEC 1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0x023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3 For TEC 1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0xf0100000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3 For TEC 1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0x040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0 For TEC 2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0xf0200000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0 For TEC 2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0x041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1 For TEC 2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0xf0280000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1 For TEC 2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0x042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2 For TEC 2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0xf0200000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2 For TEC 2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0x043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3 For TEC 2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0xf0200000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3 For TEC 2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0x060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0 For TEC 3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0xf0300000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0 For TEC 3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0x061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1 For TEC 3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0xf0380000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1 For TEC 3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0x062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2 For TEC 3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0xf0300000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2 For TEC 3</w:t>
            </w:r>
          </w:p>
        </w:tc>
      </w:tr>
      <w:tr>
        <w:tc>
          <w:tcPr>
            <w:tcW w:type="dxa" w:w="1253"/>
          </w:tcPr>
          <w:p>
            <w:pPr>
              <w:pStyle w:val="ARMtabletext"/>
            </w:pPr>
            <w:r>
              <w:t>0x063</w:t>
            </w:r>
          </w:p>
        </w:tc>
        <w:tc>
          <w:tcPr>
            <w:tcW w:type="dxa" w:w="2794"/>
          </w:tcPr>
          <w:p>
            <w:pPr>
              <w:pStyle w:val="ARMtabletext"/>
            </w:pPr>
            <w:r>
              <w:t>Base Address 3 For TEC 3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0xf0300000</w:t>
            </w:r>
          </w:p>
        </w:tc>
        <w:tc>
          <w:tcPr>
            <w:tcW w:type="dxa" w:w="4234"/>
          </w:tcPr>
          <w:p>
            <w:pPr>
              <w:pStyle w:val="ARMtabletext"/>
            </w:pPr>
            <w:r>
              <w:t>Base Address Register 3 For TEC 3</w:t>
            </w:r>
          </w:p>
        </w:tc>
      </w:tr>
    </w:tbl>
    <w:p>
      <w:r>
        <w:br/>
        <w:br w:type="page"/>
      </w:r>
    </w:p>
    <w:p>
      <w:pPr>
        <w:pStyle w:val="Heading2"/>
      </w:pPr>
      <w:r>
        <w:br/>
        <w:t>Control Registers Group</w:t>
        <w:br w:type="page"/>
      </w:r>
    </w:p>
    <w:p>
      <w:pPr>
        <w:pStyle w:val="Heading3"/>
      </w:pPr>
      <w:r>
        <w:t>Base Address Register 0 For TEC [N]</w:t>
      </w:r>
    </w:p>
    <w:p>
      <w:pPr>
        <w:pStyle w:val="BodyText0"/>
      </w:pPr>
      <w:r>
        <w:t>The following figure shows the Base Address Register 0 For TEC [N] bit assignments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>
        <w:tc>
          <w:tcPr>
            <w:tcW w:type="dxa" w:w="315"/>
          </w:tcPr>
          <w:p>
            <w:pPr>
              <w:pStyle w:val="ARMpagenumberR"/>
            </w:pPr>
            <w:r>
              <w:t>31</w:t>
            </w:r>
          </w:p>
        </w:tc>
        <w:tc>
          <w:tcPr>
            <w:tcW w:type="dxa" w:w="9450"/>
            <w:gridSpan w:val="30"/>
          </w:tcPr>
          <w:p>
            <w:pPr>
              <w:pStyle w:val="ARMpagenumberR"/>
            </w:pPr>
            <w:r/>
          </w:p>
        </w:tc>
        <w:tc>
          <w:tcPr>
            <w:tcW w:type="dxa" w:w="315"/>
          </w:tcPr>
          <w:p>
            <w:pPr>
              <w:pStyle w:val="ARMpagenumberR"/>
            </w:pPr>
            <w:r>
              <w:t>0</w:t>
            </w:r>
          </w:p>
        </w:tc>
      </w:tr>
      <w:tr>
        <w:tc>
          <w:tcPr>
            <w:tcW w:type="dxa" w:w="10080"/>
            <w:gridSpan w:val="32"/>
            <w:tcBorders>
              <w:left w:val="single"/>
              <w:top w:val="single"/>
              <w:right w:val="single"/>
              <w:bottom w:val="single"/>
            </w:tcBorders>
          </w:tcPr>
          <w:p>
            <w:pPr>
              <w:pStyle w:val="FigCaption"/>
              <w:jc w:val="center"/>
            </w:pPr>
            <w:r>
              <w:t>ls0_base0</w:t>
            </w:r>
          </w:p>
        </w:tc>
      </w:tr>
    </w:tbl>
    <w:p>
      <w:pPr>
        <w:pStyle w:val="FigCaption"/>
      </w:pPr>
      <w:r>
        <w:t>Figure x-x Base Address Register 0 For TEC [N] bit assignments</w:t>
      </w:r>
    </w:p>
    <w:p>
      <w:pPr>
        <w:pStyle w:val="BodyText0"/>
      </w:pPr>
      <w:r>
        <w:t>The following table shows the Base Address Register 0 For TEC [N] bit assignments</w:t>
      </w:r>
    </w:p>
    <w:p>
      <w:pPr>
        <w:pStyle w:val="FigCaption"/>
      </w:pPr>
      <w:r>
        <w:t>Table x-x Base Address Register 0 For TEC [N] bit assignments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16"/>
        <w:gridCol w:w="2016"/>
        <w:gridCol w:w="2016"/>
        <w:gridCol w:w="2016"/>
        <w:gridCol w:w="2016"/>
      </w:tblGrid>
      <w:tr>
        <w:tc>
          <w:tcPr>
            <w:tcW w:type="dxa" w:w="763"/>
          </w:tcPr>
          <w:p>
            <w:pPr>
              <w:pStyle w:val="ARMtablehead"/>
            </w:pPr>
            <w:r>
              <w:t>Bits</w:t>
            </w:r>
          </w:p>
        </w:tc>
        <w:tc>
          <w:tcPr>
            <w:tcW w:type="dxa" w:w="1757"/>
          </w:tcPr>
          <w:p>
            <w:pPr>
              <w:pStyle w:val="ARMtablehead"/>
            </w:pPr>
            <w:r>
              <w:t>Name</w:t>
            </w:r>
          </w:p>
        </w:tc>
        <w:tc>
          <w:tcPr>
            <w:tcW w:type="dxa" w:w="1526"/>
          </w:tcPr>
          <w:p>
            <w:pPr>
              <w:pStyle w:val="ARMtablehead"/>
            </w:pPr>
            <w:r>
              <w:t>Default value</w:t>
            </w:r>
          </w:p>
        </w:tc>
        <w:tc>
          <w:tcPr>
            <w:tcW w:type="dxa" w:w="1166"/>
          </w:tcPr>
          <w:p>
            <w:pPr>
              <w:pStyle w:val="ARMtablehead"/>
            </w:pPr>
            <w:r>
              <w:t>Access</w:t>
            </w:r>
          </w:p>
        </w:tc>
        <w:tc>
          <w:tcPr>
            <w:tcW w:type="dxa" w:w="4853"/>
          </w:tcPr>
          <w:p>
            <w:pPr>
              <w:pStyle w:val="ARMtablehead"/>
            </w:pPr>
            <w:r>
              <w:t>Description</w:t>
            </w:r>
          </w:p>
        </w:tc>
      </w:tr>
      <w:tr>
        <w:tc>
          <w:tcPr>
            <w:tcW w:type="dxa" w:w="763"/>
          </w:tcPr>
          <w:p>
            <w:pPr>
              <w:pStyle w:val="ARMtabletext"/>
            </w:pPr>
            <w:r>
              <w:t>31:0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LSRAM Address Base 0</w:t>
            </w:r>
          </w:p>
        </w:tc>
        <w:tc>
          <w:tcPr>
            <w:tcW w:type="dxa" w:w="1526"/>
          </w:tcPr>
          <w:p>
            <w:pPr>
              <w:pStyle w:val="ARMtabletext"/>
            </w:pPr>
            <w:r>
              <w:t>0xF0000000 + N * 0x00100000</w:t>
            </w:r>
          </w:p>
        </w:tc>
        <w:tc>
          <w:tcPr>
            <w:tcW w:type="dxa" w:w="1166"/>
          </w:tcPr>
          <w:p>
            <w:pPr>
              <w:pStyle w:val="ARMtabletext"/>
            </w:pPr>
            <w:r>
              <w:t>RO</w:t>
            </w:r>
          </w:p>
        </w:tc>
        <w:tc>
          <w:tcPr>
            <w:tcW w:type="dxa" w:w="4853"/>
          </w:tcPr>
          <w:p>
            <w:pPr>
              <w:pStyle w:val="ARMtabletext"/>
            </w:pPr>
            <w:r>
              <w:t>Fixed address pointer to point to the start of LSRAM 0.</w:t>
            </w:r>
          </w:p>
        </w:tc>
      </w:tr>
    </w:tbl>
    <w:p>
      <w:r>
        <w:br/>
        <w:br w:type="page"/>
      </w:r>
    </w:p>
    <w:p>
      <w:pPr>
        <w:pStyle w:val="Heading3"/>
      </w:pPr>
      <w:r>
        <w:t>Base Address Register 1 For TEC [N]</w:t>
      </w:r>
    </w:p>
    <w:p>
      <w:pPr>
        <w:pStyle w:val="BodyText0"/>
      </w:pPr>
      <w:r>
        <w:t>The following figure shows the Base Address Register 1 For TEC [N] bit assignments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>
        <w:tc>
          <w:tcPr>
            <w:tcW w:type="dxa" w:w="315"/>
          </w:tcPr>
          <w:p>
            <w:pPr>
              <w:pStyle w:val="ARMpagenumberR"/>
            </w:pPr>
            <w:r>
              <w:t>31</w:t>
            </w:r>
          </w:p>
        </w:tc>
        <w:tc>
          <w:tcPr>
            <w:tcW w:type="dxa" w:w="9450"/>
            <w:gridSpan w:val="30"/>
          </w:tcPr>
          <w:p>
            <w:pPr>
              <w:pStyle w:val="ARMpagenumberR"/>
            </w:pPr>
            <w:r/>
          </w:p>
        </w:tc>
        <w:tc>
          <w:tcPr>
            <w:tcW w:type="dxa" w:w="315"/>
          </w:tcPr>
          <w:p>
            <w:pPr>
              <w:pStyle w:val="ARMpagenumberR"/>
            </w:pPr>
            <w:r>
              <w:t>0</w:t>
            </w:r>
          </w:p>
        </w:tc>
      </w:tr>
      <w:tr>
        <w:tc>
          <w:tcPr>
            <w:tcW w:type="dxa" w:w="10080"/>
            <w:gridSpan w:val="32"/>
            <w:tcBorders>
              <w:left w:val="single"/>
              <w:top w:val="single"/>
              <w:right w:val="single"/>
              <w:bottom w:val="single"/>
            </w:tcBorders>
          </w:tcPr>
          <w:p>
            <w:pPr>
              <w:pStyle w:val="FigCaption"/>
              <w:jc w:val="center"/>
            </w:pPr>
            <w:r>
              <w:t>ls1_base1</w:t>
            </w:r>
          </w:p>
        </w:tc>
      </w:tr>
    </w:tbl>
    <w:p>
      <w:pPr>
        <w:pStyle w:val="FigCaption"/>
      </w:pPr>
      <w:r>
        <w:t>Figure x-x Base Address Register 1 For TEC [N] bit assignments</w:t>
      </w:r>
    </w:p>
    <w:p>
      <w:pPr>
        <w:pStyle w:val="BodyText0"/>
      </w:pPr>
      <w:r>
        <w:t>The following table shows the Base Address Register 1 For TEC [N] bit assignments</w:t>
      </w:r>
    </w:p>
    <w:p>
      <w:pPr>
        <w:pStyle w:val="FigCaption"/>
      </w:pPr>
      <w:r>
        <w:t>Table x-x Base Address Register 1 For TEC [N] bit assignments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16"/>
        <w:gridCol w:w="2016"/>
        <w:gridCol w:w="2016"/>
        <w:gridCol w:w="2016"/>
        <w:gridCol w:w="2016"/>
      </w:tblGrid>
      <w:tr>
        <w:tc>
          <w:tcPr>
            <w:tcW w:type="dxa" w:w="763"/>
          </w:tcPr>
          <w:p>
            <w:pPr>
              <w:pStyle w:val="ARMtablehead"/>
            </w:pPr>
            <w:r>
              <w:t>Bits</w:t>
            </w:r>
          </w:p>
        </w:tc>
        <w:tc>
          <w:tcPr>
            <w:tcW w:type="dxa" w:w="1757"/>
          </w:tcPr>
          <w:p>
            <w:pPr>
              <w:pStyle w:val="ARMtablehead"/>
            </w:pPr>
            <w:r>
              <w:t>Name</w:t>
            </w:r>
          </w:p>
        </w:tc>
        <w:tc>
          <w:tcPr>
            <w:tcW w:type="dxa" w:w="1526"/>
          </w:tcPr>
          <w:p>
            <w:pPr>
              <w:pStyle w:val="ARMtablehead"/>
            </w:pPr>
            <w:r>
              <w:t>Default value</w:t>
            </w:r>
          </w:p>
        </w:tc>
        <w:tc>
          <w:tcPr>
            <w:tcW w:type="dxa" w:w="1166"/>
          </w:tcPr>
          <w:p>
            <w:pPr>
              <w:pStyle w:val="ARMtablehead"/>
            </w:pPr>
            <w:r>
              <w:t>Access</w:t>
            </w:r>
          </w:p>
        </w:tc>
        <w:tc>
          <w:tcPr>
            <w:tcW w:type="dxa" w:w="4853"/>
          </w:tcPr>
          <w:p>
            <w:pPr>
              <w:pStyle w:val="ARMtablehead"/>
            </w:pPr>
            <w:r>
              <w:t>Description</w:t>
            </w:r>
          </w:p>
        </w:tc>
      </w:tr>
      <w:tr>
        <w:tc>
          <w:tcPr>
            <w:tcW w:type="dxa" w:w="763"/>
          </w:tcPr>
          <w:p>
            <w:pPr>
              <w:pStyle w:val="ARMtabletext"/>
            </w:pPr>
            <w:r>
              <w:t>31:0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LSRAM Address Base 1</w:t>
            </w:r>
          </w:p>
        </w:tc>
        <w:tc>
          <w:tcPr>
            <w:tcW w:type="dxa" w:w="1526"/>
          </w:tcPr>
          <w:p>
            <w:pPr>
              <w:pStyle w:val="ARMtabletext"/>
            </w:pPr>
            <w:r>
              <w:t>0xF0080000 + N * 0x00100000</w:t>
            </w:r>
          </w:p>
        </w:tc>
        <w:tc>
          <w:tcPr>
            <w:tcW w:type="dxa" w:w="1166"/>
          </w:tcPr>
          <w:p>
            <w:pPr>
              <w:pStyle w:val="ARMtabletext"/>
            </w:pPr>
            <w:r>
              <w:t>RO</w:t>
            </w:r>
          </w:p>
        </w:tc>
        <w:tc>
          <w:tcPr>
            <w:tcW w:type="dxa" w:w="4853"/>
          </w:tcPr>
          <w:p>
            <w:pPr>
              <w:pStyle w:val="ARMtabletext"/>
            </w:pPr>
            <w:r>
              <w:t>Fixed address pointer to point to the start of LSRAM 1.</w:t>
            </w:r>
          </w:p>
        </w:tc>
      </w:tr>
    </w:tbl>
    <w:p>
      <w:r>
        <w:br/>
        <w:br w:type="page"/>
      </w:r>
    </w:p>
    <w:p>
      <w:pPr>
        <w:pStyle w:val="Heading3"/>
      </w:pPr>
      <w:r>
        <w:t>Base Address Register 2 For TEC [N]</w:t>
      </w:r>
    </w:p>
    <w:p>
      <w:pPr>
        <w:pStyle w:val="BodyText0"/>
      </w:pPr>
      <w:r>
        <w:t>The following figure shows the Base Address Register 2 For TEC [N] bit assignments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>
        <w:tc>
          <w:tcPr>
            <w:tcW w:type="dxa" w:w="315"/>
          </w:tcPr>
          <w:p>
            <w:pPr>
              <w:pStyle w:val="ARMpagenumberR"/>
            </w:pPr>
            <w:r>
              <w:t>31</w:t>
            </w:r>
          </w:p>
        </w:tc>
        <w:tc>
          <w:tcPr>
            <w:tcW w:type="dxa" w:w="3150"/>
            <w:gridSpan w:val="10"/>
          </w:tcPr>
          <w:p>
            <w:pPr>
              <w:pStyle w:val="ARMpagenumberR"/>
            </w:pPr>
            <w:r/>
          </w:p>
        </w:tc>
        <w:tc>
          <w:tcPr>
            <w:tcW w:type="dxa" w:w="315"/>
          </w:tcPr>
          <w:p>
            <w:pPr>
              <w:pStyle w:val="ARMpagenumberR"/>
            </w:pPr>
            <w:r>
              <w:t>20</w:t>
            </w:r>
          </w:p>
        </w:tc>
        <w:tc>
          <w:tcPr>
            <w:tcW w:type="dxa" w:w="315"/>
          </w:tcPr>
          <w:p>
            <w:pPr>
              <w:pStyle w:val="ARMpagenumberR"/>
            </w:pPr>
            <w:r>
              <w:t>19</w:t>
            </w:r>
          </w:p>
        </w:tc>
        <w:tc>
          <w:tcPr>
            <w:tcW w:type="dxa" w:w="315"/>
          </w:tcPr>
          <w:p>
            <w:pPr>
              <w:pStyle w:val="ARMpagenumberR"/>
            </w:pPr>
            <w:r>
              <w:t>18</w:t>
            </w:r>
          </w:p>
        </w:tc>
        <w:tc>
          <w:tcPr>
            <w:tcW w:type="dxa" w:w="630"/>
            <w:gridSpan w:val="2"/>
          </w:tcPr>
          <w:p>
            <w:pPr>
              <w:pStyle w:val="ARMpagenumberR"/>
            </w:pPr>
            <w:r/>
          </w:p>
        </w:tc>
        <w:tc>
          <w:tcPr>
            <w:tcW w:type="dxa" w:w="315"/>
          </w:tcPr>
          <w:p>
            <w:pPr>
              <w:pStyle w:val="ARMpagenumberR"/>
            </w:pPr>
            <w:r>
              <w:t>15</w:t>
            </w:r>
          </w:p>
        </w:tc>
        <w:tc>
          <w:tcPr>
            <w:tcW w:type="dxa" w:w="315"/>
          </w:tcPr>
          <w:p>
            <w:pPr>
              <w:pStyle w:val="ARMpagenumberR"/>
            </w:pPr>
            <w:r>
              <w:t>14</w:t>
            </w:r>
          </w:p>
        </w:tc>
        <w:tc>
          <w:tcPr>
            <w:tcW w:type="dxa" w:w="4095"/>
            <w:gridSpan w:val="13"/>
          </w:tcPr>
          <w:p>
            <w:pPr>
              <w:pStyle w:val="ARMpagenumberR"/>
            </w:pPr>
            <w:r/>
          </w:p>
        </w:tc>
        <w:tc>
          <w:tcPr>
            <w:tcW w:type="dxa" w:w="315"/>
          </w:tcPr>
          <w:p>
            <w:pPr>
              <w:pStyle w:val="ARMpagenumberR"/>
            </w:pPr>
            <w:r>
              <w:t>0</w:t>
            </w:r>
          </w:p>
        </w:tc>
      </w:tr>
      <w:tr>
        <w:tc>
          <w:tcPr>
            <w:tcW w:type="dxa" w:w="3780"/>
            <w:gridSpan w:val="12"/>
            <w:tcBorders>
              <w:left w:val="single"/>
              <w:top w:val="single"/>
              <w:right w:val="single"/>
              <w:bottom w:val="single"/>
            </w:tcBorders>
          </w:tcPr>
          <w:p>
            <w:pPr>
              <w:pStyle w:val="FigCaption"/>
              <w:jc w:val="center"/>
            </w:pPr>
            <w:r>
              <w:t>ls0_base2_h</w:t>
            </w:r>
          </w:p>
        </w:tc>
        <w:tc>
          <w:tcPr>
            <w:tcW w:type="dxa" w:w="315"/>
            <w:tcBorders>
              <w:left w:val="single"/>
              <w:top w:val="single"/>
              <w:right w:val="single"/>
              <w:bottom w:val="single"/>
            </w:tcBorders>
          </w:tcPr>
          <w:p>
            <w:pPr>
              <w:pStyle w:val="FigCaption"/>
              <w:jc w:val="center"/>
            </w:pPr>
            <w:r>
              <w:t>address_bit</w:t>
            </w:r>
          </w:p>
        </w:tc>
        <w:tc>
          <w:tcPr>
            <w:tcW w:type="dxa" w:w="1260"/>
            <w:gridSpan w:val="4"/>
            <w:tcBorders>
              <w:left w:val="single"/>
              <w:top w:val="single"/>
              <w:right w:val="single"/>
              <w:bottom w:val="single"/>
            </w:tcBorders>
          </w:tcPr>
          <w:p>
            <w:pPr>
              <w:pStyle w:val="FigCaption"/>
              <w:jc w:val="center"/>
            </w:pPr>
            <w:r>
              <w:t>rsd_0</w:t>
            </w:r>
          </w:p>
        </w:tc>
        <w:tc>
          <w:tcPr>
            <w:tcW w:type="dxa" w:w="4725"/>
            <w:gridSpan w:val="15"/>
            <w:tcBorders>
              <w:left w:val="single"/>
              <w:top w:val="single"/>
              <w:right w:val="single"/>
              <w:bottom w:val="single"/>
            </w:tcBorders>
          </w:tcPr>
          <w:p>
            <w:pPr>
              <w:pStyle w:val="FigCaption"/>
              <w:jc w:val="center"/>
            </w:pPr>
            <w:r>
              <w:t>ls0_base2_l</w:t>
            </w:r>
          </w:p>
        </w:tc>
      </w:tr>
    </w:tbl>
    <w:p>
      <w:pPr>
        <w:pStyle w:val="FigCaption"/>
      </w:pPr>
      <w:r>
        <w:t>Figure x-x Base Address Register 2 For TEC [N] bit assignments</w:t>
      </w:r>
    </w:p>
    <w:p>
      <w:pPr>
        <w:pStyle w:val="BodyText0"/>
      </w:pPr>
      <w:r>
        <w:t>The following table shows the Base Address Register 2 For TEC [N] bit assignments</w:t>
      </w:r>
    </w:p>
    <w:p>
      <w:pPr>
        <w:pStyle w:val="FigCaption"/>
      </w:pPr>
      <w:r>
        <w:t>Table x-x Base Address Register 2 For TEC [N] bit assignments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16"/>
        <w:gridCol w:w="2016"/>
        <w:gridCol w:w="2016"/>
        <w:gridCol w:w="2016"/>
        <w:gridCol w:w="2016"/>
      </w:tblGrid>
      <w:tr>
        <w:tc>
          <w:tcPr>
            <w:tcW w:type="dxa" w:w="763"/>
          </w:tcPr>
          <w:p>
            <w:pPr>
              <w:pStyle w:val="ARMtablehead"/>
            </w:pPr>
            <w:r>
              <w:t>Bits</w:t>
            </w:r>
          </w:p>
        </w:tc>
        <w:tc>
          <w:tcPr>
            <w:tcW w:type="dxa" w:w="1757"/>
          </w:tcPr>
          <w:p>
            <w:pPr>
              <w:pStyle w:val="ARMtablehead"/>
            </w:pPr>
            <w:r>
              <w:t>Name</w:t>
            </w:r>
          </w:p>
        </w:tc>
        <w:tc>
          <w:tcPr>
            <w:tcW w:type="dxa" w:w="1526"/>
          </w:tcPr>
          <w:p>
            <w:pPr>
              <w:pStyle w:val="ARMtablehead"/>
            </w:pPr>
            <w:r>
              <w:t>Default value</w:t>
            </w:r>
          </w:p>
        </w:tc>
        <w:tc>
          <w:tcPr>
            <w:tcW w:type="dxa" w:w="1166"/>
          </w:tcPr>
          <w:p>
            <w:pPr>
              <w:pStyle w:val="ARMtablehead"/>
            </w:pPr>
            <w:r>
              <w:t>Access</w:t>
            </w:r>
          </w:p>
        </w:tc>
        <w:tc>
          <w:tcPr>
            <w:tcW w:type="dxa" w:w="4853"/>
          </w:tcPr>
          <w:p>
            <w:pPr>
              <w:pStyle w:val="ARMtablehead"/>
            </w:pPr>
            <w:r>
              <w:t>Description</w:t>
            </w:r>
          </w:p>
        </w:tc>
      </w:tr>
      <w:tr>
        <w:tc>
          <w:tcPr>
            <w:tcW w:type="dxa" w:w="763"/>
          </w:tcPr>
          <w:p>
            <w:pPr>
              <w:pStyle w:val="ARMtabletext"/>
            </w:pPr>
            <w:r>
              <w:t>31:20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LSRAM0 Address Base 2 High Address</w:t>
            </w:r>
          </w:p>
        </w:tc>
        <w:tc>
          <w:tcPr>
            <w:tcW w:type="dxa" w:w="1526"/>
          </w:tcPr>
          <w:p>
            <w:pPr>
              <w:pStyle w:val="ARMtabletext"/>
            </w:pPr>
            <w:r>
              <w:t>0xF00 + N * 0x001</w:t>
            </w:r>
          </w:p>
        </w:tc>
        <w:tc>
          <w:tcPr>
            <w:tcW w:type="dxa" w:w="1166"/>
          </w:tcPr>
          <w:p>
            <w:pPr>
              <w:pStyle w:val="ARMtabletext"/>
            </w:pPr>
            <w:r>
              <w:t>RO</w:t>
            </w:r>
          </w:p>
        </w:tc>
        <w:tc>
          <w:tcPr>
            <w:tcW w:type="dxa" w:w="4853"/>
          </w:tcPr>
          <w:p>
            <w:pPr>
              <w:pStyle w:val="ARMtabletext"/>
            </w:pPr>
            <w:r>
              <w:t>Fixed address for each TEC.</w:t>
            </w:r>
          </w:p>
        </w:tc>
      </w:tr>
      <w:tr>
        <w:tc>
          <w:tcPr>
            <w:tcW w:type="dxa" w:w="763"/>
          </w:tcPr>
          <w:p>
            <w:pPr>
              <w:pStyle w:val="ARMtabletext"/>
            </w:pPr>
            <w:r>
              <w:t>19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Address bit</w:t>
            </w:r>
          </w:p>
        </w:tc>
        <w:tc>
          <w:tcPr>
            <w:tcW w:type="dxa" w:w="1526"/>
          </w:tcPr>
          <w:p>
            <w:pPr>
              <w:pStyle w:val="ARMtabletext"/>
            </w:pPr>
            <w:r>
              <w:t>0x0</w:t>
            </w:r>
          </w:p>
        </w:tc>
        <w:tc>
          <w:tcPr>
            <w:tcW w:type="dxa" w:w="1166"/>
          </w:tcPr>
          <w:p>
            <w:pPr>
              <w:pStyle w:val="ARMtabletext"/>
            </w:pPr>
            <w:r>
              <w:t>RW</w:t>
            </w:r>
          </w:p>
        </w:tc>
        <w:tc>
          <w:tcPr>
            <w:tcW w:type="dxa" w:w="4853"/>
          </w:tcPr>
          <w:p>
            <w:pPr>
              <w:pStyle w:val="ARMtabletext"/>
            </w:pPr>
            <w:r>
              <w:t>Address bit to point to either LSRAM 0/1.</w:t>
            </w:r>
          </w:p>
        </w:tc>
      </w:tr>
      <w:tr>
        <w:tc>
          <w:tcPr>
            <w:tcW w:type="dxa" w:w="763"/>
          </w:tcPr>
          <w:p>
            <w:pPr>
              <w:pStyle w:val="ARMtabletext"/>
            </w:pPr>
            <w:r>
              <w:t>18:15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Reserved</w:t>
            </w:r>
          </w:p>
        </w:tc>
        <w:tc>
          <w:tcPr>
            <w:tcW w:type="dxa" w:w="1526"/>
          </w:tcPr>
          <w:p>
            <w:pPr>
              <w:pStyle w:val="ARMtabletext"/>
            </w:pPr>
            <w:r>
              <w:t>0x0</w:t>
            </w:r>
          </w:p>
        </w:tc>
        <w:tc>
          <w:tcPr>
            <w:tcW w:type="dxa" w:w="1166"/>
          </w:tcPr>
          <w:p>
            <w:pPr>
              <w:pStyle w:val="ARMtabletext"/>
            </w:pPr>
            <w:r>
              <w:t>RO</w:t>
            </w:r>
          </w:p>
        </w:tc>
        <w:tc>
          <w:tcPr>
            <w:tcW w:type="dxa" w:w="4853"/>
          </w:tcPr>
          <w:p>
            <w:pPr>
              <w:pStyle w:val="ARMtabletext"/>
            </w:pPr>
            <w:r>
              <w:t>-</w:t>
            </w:r>
          </w:p>
        </w:tc>
      </w:tr>
      <w:tr>
        <w:tc>
          <w:tcPr>
            <w:tcW w:type="dxa" w:w="763"/>
          </w:tcPr>
          <w:p>
            <w:pPr>
              <w:pStyle w:val="ARMtabletext"/>
            </w:pPr>
            <w:r>
              <w:t>14:0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LSRAM0 Address Base 2 Low Address</w:t>
            </w:r>
          </w:p>
        </w:tc>
        <w:tc>
          <w:tcPr>
            <w:tcW w:type="dxa" w:w="1526"/>
          </w:tcPr>
          <w:p>
            <w:pPr>
              <w:pStyle w:val="ARMtabletext"/>
            </w:pPr>
            <w:r>
              <w:t>0x0</w:t>
            </w:r>
          </w:p>
        </w:tc>
        <w:tc>
          <w:tcPr>
            <w:tcW w:type="dxa" w:w="1166"/>
          </w:tcPr>
          <w:p>
            <w:pPr>
              <w:pStyle w:val="ARMtabletext"/>
            </w:pPr>
            <w:r>
              <w:t>RW</w:t>
            </w:r>
          </w:p>
        </w:tc>
        <w:tc>
          <w:tcPr>
            <w:tcW w:type="dxa" w:w="4853"/>
          </w:tcPr>
          <w:p>
            <w:pPr>
              <w:pStyle w:val="ARMtabletext"/>
            </w:pPr>
            <w:r>
              <w:t>Base address.</w:t>
            </w:r>
          </w:p>
        </w:tc>
      </w:tr>
    </w:tbl>
    <w:p>
      <w:r>
        <w:br/>
        <w:br w:type="page"/>
      </w:r>
    </w:p>
    <w:p>
      <w:pPr>
        <w:pStyle w:val="Heading3"/>
      </w:pPr>
      <w:r>
        <w:t>Base Address Register 3 For TEC [N]</w:t>
      </w:r>
    </w:p>
    <w:p>
      <w:pPr>
        <w:pStyle w:val="BodyText0"/>
      </w:pPr>
      <w:r>
        <w:t>The following figure shows the Base Address Register 3 For TEC [N] bit assignments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>
        <w:tc>
          <w:tcPr>
            <w:tcW w:type="dxa" w:w="315"/>
          </w:tcPr>
          <w:p>
            <w:pPr>
              <w:pStyle w:val="ARMpagenumberR"/>
            </w:pPr>
            <w:r>
              <w:t>31</w:t>
            </w:r>
          </w:p>
        </w:tc>
        <w:tc>
          <w:tcPr>
            <w:tcW w:type="dxa" w:w="3150"/>
            <w:gridSpan w:val="10"/>
          </w:tcPr>
          <w:p>
            <w:pPr>
              <w:pStyle w:val="ARMpagenumberR"/>
            </w:pPr>
            <w:r/>
          </w:p>
        </w:tc>
        <w:tc>
          <w:tcPr>
            <w:tcW w:type="dxa" w:w="315"/>
          </w:tcPr>
          <w:p>
            <w:pPr>
              <w:pStyle w:val="ARMpagenumberR"/>
            </w:pPr>
            <w:r>
              <w:t>20</w:t>
            </w:r>
          </w:p>
        </w:tc>
        <w:tc>
          <w:tcPr>
            <w:tcW w:type="dxa" w:w="315"/>
          </w:tcPr>
          <w:p>
            <w:pPr>
              <w:pStyle w:val="ARMpagenumberR"/>
            </w:pPr>
            <w:r>
              <w:t>19</w:t>
            </w:r>
          </w:p>
        </w:tc>
        <w:tc>
          <w:tcPr>
            <w:tcW w:type="dxa" w:w="315"/>
          </w:tcPr>
          <w:p>
            <w:pPr>
              <w:pStyle w:val="ARMpagenumberR"/>
            </w:pPr>
            <w:r>
              <w:t>18</w:t>
            </w:r>
          </w:p>
        </w:tc>
        <w:tc>
          <w:tcPr>
            <w:tcW w:type="dxa" w:w="630"/>
            <w:gridSpan w:val="2"/>
          </w:tcPr>
          <w:p>
            <w:pPr>
              <w:pStyle w:val="ARMpagenumberR"/>
            </w:pPr>
            <w:r/>
          </w:p>
        </w:tc>
        <w:tc>
          <w:tcPr>
            <w:tcW w:type="dxa" w:w="315"/>
          </w:tcPr>
          <w:p>
            <w:pPr>
              <w:pStyle w:val="ARMpagenumberR"/>
            </w:pPr>
            <w:r>
              <w:t>15</w:t>
            </w:r>
          </w:p>
        </w:tc>
        <w:tc>
          <w:tcPr>
            <w:tcW w:type="dxa" w:w="315"/>
          </w:tcPr>
          <w:p>
            <w:pPr>
              <w:pStyle w:val="ARMpagenumberR"/>
            </w:pPr>
            <w:r>
              <w:t>14</w:t>
            </w:r>
          </w:p>
        </w:tc>
        <w:tc>
          <w:tcPr>
            <w:tcW w:type="dxa" w:w="4095"/>
            <w:gridSpan w:val="13"/>
          </w:tcPr>
          <w:p>
            <w:pPr>
              <w:pStyle w:val="ARMpagenumberR"/>
            </w:pPr>
            <w:r/>
          </w:p>
        </w:tc>
        <w:tc>
          <w:tcPr>
            <w:tcW w:type="dxa" w:w="315"/>
          </w:tcPr>
          <w:p>
            <w:pPr>
              <w:pStyle w:val="ARMpagenumberR"/>
            </w:pPr>
            <w:r>
              <w:t>0</w:t>
            </w:r>
          </w:p>
        </w:tc>
      </w:tr>
      <w:tr>
        <w:tc>
          <w:tcPr>
            <w:tcW w:type="dxa" w:w="3780"/>
            <w:gridSpan w:val="12"/>
            <w:tcBorders>
              <w:left w:val="single"/>
              <w:top w:val="single"/>
              <w:right w:val="single"/>
              <w:bottom w:val="single"/>
            </w:tcBorders>
          </w:tcPr>
          <w:p>
            <w:pPr>
              <w:pStyle w:val="FigCaption"/>
              <w:jc w:val="center"/>
            </w:pPr>
            <w:r>
              <w:t>ls1_base3_h</w:t>
            </w:r>
          </w:p>
        </w:tc>
        <w:tc>
          <w:tcPr>
            <w:tcW w:type="dxa" w:w="315"/>
            <w:tcBorders>
              <w:left w:val="single"/>
              <w:top w:val="single"/>
              <w:right w:val="single"/>
              <w:bottom w:val="single"/>
            </w:tcBorders>
          </w:tcPr>
          <w:p>
            <w:pPr>
              <w:pStyle w:val="FigCaption"/>
              <w:jc w:val="center"/>
            </w:pPr>
            <w:r>
              <w:t>address_bit</w:t>
            </w:r>
          </w:p>
        </w:tc>
        <w:tc>
          <w:tcPr>
            <w:tcW w:type="dxa" w:w="1260"/>
            <w:gridSpan w:val="4"/>
            <w:tcBorders>
              <w:left w:val="single"/>
              <w:top w:val="single"/>
              <w:right w:val="single"/>
              <w:bottom w:val="single"/>
            </w:tcBorders>
          </w:tcPr>
          <w:p>
            <w:pPr>
              <w:pStyle w:val="FigCaption"/>
              <w:jc w:val="center"/>
            </w:pPr>
            <w:r>
              <w:t>rsd_0</w:t>
            </w:r>
          </w:p>
        </w:tc>
        <w:tc>
          <w:tcPr>
            <w:tcW w:type="dxa" w:w="4725"/>
            <w:gridSpan w:val="15"/>
            <w:tcBorders>
              <w:left w:val="single"/>
              <w:top w:val="single"/>
              <w:right w:val="single"/>
              <w:bottom w:val="single"/>
            </w:tcBorders>
          </w:tcPr>
          <w:p>
            <w:pPr>
              <w:pStyle w:val="FigCaption"/>
              <w:jc w:val="center"/>
            </w:pPr>
            <w:r>
              <w:t>ls1_base3_l</w:t>
            </w:r>
          </w:p>
        </w:tc>
      </w:tr>
    </w:tbl>
    <w:p>
      <w:pPr>
        <w:pStyle w:val="FigCaption"/>
      </w:pPr>
      <w:r>
        <w:t>Figure x-x Base Address Register 3 For TEC [N] bit assignments</w:t>
      </w:r>
    </w:p>
    <w:p>
      <w:pPr>
        <w:pStyle w:val="BodyText0"/>
      </w:pPr>
      <w:r>
        <w:t>The following table shows the Base Address Register 3 For TEC [N] bit assignments</w:t>
      </w:r>
    </w:p>
    <w:p>
      <w:pPr>
        <w:pStyle w:val="FigCaption"/>
      </w:pPr>
      <w:r>
        <w:t>Table x-x Base Address Register 3 For TEC [N] bit assignments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16"/>
        <w:gridCol w:w="2016"/>
        <w:gridCol w:w="2016"/>
        <w:gridCol w:w="2016"/>
        <w:gridCol w:w="2016"/>
      </w:tblGrid>
      <w:tr>
        <w:tc>
          <w:tcPr>
            <w:tcW w:type="dxa" w:w="763"/>
          </w:tcPr>
          <w:p>
            <w:pPr>
              <w:pStyle w:val="ARMtablehead"/>
            </w:pPr>
            <w:r>
              <w:t>Bits</w:t>
            </w:r>
          </w:p>
        </w:tc>
        <w:tc>
          <w:tcPr>
            <w:tcW w:type="dxa" w:w="1757"/>
          </w:tcPr>
          <w:p>
            <w:pPr>
              <w:pStyle w:val="ARMtablehead"/>
            </w:pPr>
            <w:r>
              <w:t>Name</w:t>
            </w:r>
          </w:p>
        </w:tc>
        <w:tc>
          <w:tcPr>
            <w:tcW w:type="dxa" w:w="1526"/>
          </w:tcPr>
          <w:p>
            <w:pPr>
              <w:pStyle w:val="ARMtablehead"/>
            </w:pPr>
            <w:r>
              <w:t>Default value</w:t>
            </w:r>
          </w:p>
        </w:tc>
        <w:tc>
          <w:tcPr>
            <w:tcW w:type="dxa" w:w="1166"/>
          </w:tcPr>
          <w:p>
            <w:pPr>
              <w:pStyle w:val="ARMtablehead"/>
            </w:pPr>
            <w:r>
              <w:t>Access</w:t>
            </w:r>
          </w:p>
        </w:tc>
        <w:tc>
          <w:tcPr>
            <w:tcW w:type="dxa" w:w="4853"/>
          </w:tcPr>
          <w:p>
            <w:pPr>
              <w:pStyle w:val="ARMtablehead"/>
            </w:pPr>
            <w:r>
              <w:t>Description</w:t>
            </w:r>
          </w:p>
        </w:tc>
      </w:tr>
      <w:tr>
        <w:tc>
          <w:tcPr>
            <w:tcW w:type="dxa" w:w="763"/>
          </w:tcPr>
          <w:p>
            <w:pPr>
              <w:pStyle w:val="ARMtabletext"/>
            </w:pPr>
            <w:r>
              <w:t>31:20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LSRAM1 Address Base 3 High Address</w:t>
            </w:r>
          </w:p>
        </w:tc>
        <w:tc>
          <w:tcPr>
            <w:tcW w:type="dxa" w:w="1526"/>
          </w:tcPr>
          <w:p>
            <w:pPr>
              <w:pStyle w:val="ARMtabletext"/>
            </w:pPr>
            <w:r>
              <w:t>0xF00 + N * 0x001</w:t>
            </w:r>
          </w:p>
        </w:tc>
        <w:tc>
          <w:tcPr>
            <w:tcW w:type="dxa" w:w="1166"/>
          </w:tcPr>
          <w:p>
            <w:pPr>
              <w:pStyle w:val="ARMtabletext"/>
            </w:pPr>
            <w:r>
              <w:t>RO</w:t>
            </w:r>
          </w:p>
        </w:tc>
        <w:tc>
          <w:tcPr>
            <w:tcW w:type="dxa" w:w="4853"/>
          </w:tcPr>
          <w:p>
            <w:pPr>
              <w:pStyle w:val="ARMtabletext"/>
            </w:pPr>
            <w:r>
              <w:t>Fixed address for each TEC.</w:t>
            </w:r>
          </w:p>
        </w:tc>
      </w:tr>
      <w:tr>
        <w:tc>
          <w:tcPr>
            <w:tcW w:type="dxa" w:w="763"/>
          </w:tcPr>
          <w:p>
            <w:pPr>
              <w:pStyle w:val="ARMtabletext"/>
            </w:pPr>
            <w:r>
              <w:t>19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Address bit</w:t>
            </w:r>
          </w:p>
        </w:tc>
        <w:tc>
          <w:tcPr>
            <w:tcW w:type="dxa" w:w="1526"/>
          </w:tcPr>
          <w:p>
            <w:pPr>
              <w:pStyle w:val="ARMtabletext"/>
            </w:pPr>
            <w:r>
              <w:t>0x0</w:t>
            </w:r>
          </w:p>
        </w:tc>
        <w:tc>
          <w:tcPr>
            <w:tcW w:type="dxa" w:w="1166"/>
          </w:tcPr>
          <w:p>
            <w:pPr>
              <w:pStyle w:val="ARMtabletext"/>
            </w:pPr>
            <w:r>
              <w:t>RW</w:t>
            </w:r>
          </w:p>
        </w:tc>
        <w:tc>
          <w:tcPr>
            <w:tcW w:type="dxa" w:w="4853"/>
          </w:tcPr>
          <w:p>
            <w:pPr>
              <w:pStyle w:val="ARMtabletext"/>
            </w:pPr>
            <w:r>
              <w:t>Address bit to point to either LSRAM 0/1.</w:t>
            </w:r>
          </w:p>
        </w:tc>
      </w:tr>
      <w:tr>
        <w:tc>
          <w:tcPr>
            <w:tcW w:type="dxa" w:w="763"/>
          </w:tcPr>
          <w:p>
            <w:pPr>
              <w:pStyle w:val="ARMtabletext"/>
            </w:pPr>
            <w:r>
              <w:t>18:15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Reserved</w:t>
            </w:r>
          </w:p>
        </w:tc>
        <w:tc>
          <w:tcPr>
            <w:tcW w:type="dxa" w:w="1526"/>
          </w:tcPr>
          <w:p>
            <w:pPr>
              <w:pStyle w:val="ARMtabletext"/>
            </w:pPr>
            <w:r>
              <w:t>0x0</w:t>
            </w:r>
          </w:p>
        </w:tc>
        <w:tc>
          <w:tcPr>
            <w:tcW w:type="dxa" w:w="1166"/>
          </w:tcPr>
          <w:p>
            <w:pPr>
              <w:pStyle w:val="ARMtabletext"/>
            </w:pPr>
            <w:r>
              <w:t>RO</w:t>
            </w:r>
          </w:p>
        </w:tc>
        <w:tc>
          <w:tcPr>
            <w:tcW w:type="dxa" w:w="4853"/>
          </w:tcPr>
          <w:p>
            <w:pPr>
              <w:pStyle w:val="ARMtabletext"/>
            </w:pPr>
            <w:r>
              <w:t>-</w:t>
            </w:r>
          </w:p>
        </w:tc>
      </w:tr>
      <w:tr>
        <w:tc>
          <w:tcPr>
            <w:tcW w:type="dxa" w:w="763"/>
          </w:tcPr>
          <w:p>
            <w:pPr>
              <w:pStyle w:val="ARMtabletext"/>
            </w:pPr>
            <w:r>
              <w:t>14:0</w:t>
            </w:r>
          </w:p>
        </w:tc>
        <w:tc>
          <w:tcPr>
            <w:tcW w:type="dxa" w:w="1757"/>
          </w:tcPr>
          <w:p>
            <w:pPr>
              <w:pStyle w:val="ARMtabletext"/>
            </w:pPr>
            <w:r>
              <w:t>LSRAM0 Address Base 3 Low Address</w:t>
            </w:r>
          </w:p>
        </w:tc>
        <w:tc>
          <w:tcPr>
            <w:tcW w:type="dxa" w:w="1526"/>
          </w:tcPr>
          <w:p>
            <w:pPr>
              <w:pStyle w:val="ARMtabletext"/>
            </w:pPr>
            <w:r>
              <w:t>0x0</w:t>
            </w:r>
          </w:p>
        </w:tc>
        <w:tc>
          <w:tcPr>
            <w:tcW w:type="dxa" w:w="1166"/>
          </w:tcPr>
          <w:p>
            <w:pPr>
              <w:pStyle w:val="ARMtabletext"/>
            </w:pPr>
            <w:r>
              <w:t>RW</w:t>
            </w:r>
          </w:p>
        </w:tc>
        <w:tc>
          <w:tcPr>
            <w:tcW w:type="dxa" w:w="4853"/>
          </w:tcPr>
          <w:p>
            <w:pPr>
              <w:pStyle w:val="ARMtabletext"/>
            </w:pPr>
            <w:r>
              <w:t>Base address.</w:t>
            </w:r>
          </w:p>
        </w:tc>
      </w:tr>
    </w:tbl>
    <w:p>
      <w:r>
        <w:br/>
        <w:br w:type="page"/>
      </w:r>
    </w:p>
    <w:sectPr w:rsidR="00CC5FFD" w:rsidRPr="00BF2AAA">
      <w:headerReference w:type="default" r:id="rId13"/>
      <w:type w:val="continuous"/>
      <w:pgSz w:w="11909" w:h="15840"/>
      <w:pgMar w:top="1296" w:right="893" w:bottom="1296" w:left="936" w:header="576" w:footer="576" w:gutter="0"/>
      <w:pgNumType w:chapStyle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1B1E1" w14:textId="77777777" w:rsidR="006A0973" w:rsidRDefault="006A0973">
      <w:pPr>
        <w:spacing w:after="0" w:line="240" w:lineRule="auto"/>
      </w:pPr>
      <w:r>
        <w:separator/>
      </w:r>
    </w:p>
  </w:endnote>
  <w:endnote w:type="continuationSeparator" w:id="0">
    <w:p w14:paraId="0D7C41E4" w14:textId="77777777" w:rsidR="006A0973" w:rsidRDefault="006A0973">
      <w:pPr>
        <w:spacing w:after="0" w:line="240" w:lineRule="auto"/>
      </w:pPr>
      <w:r>
        <w:continuationSeparator/>
      </w:r>
    </w:p>
  </w:endnote>
  <w:endnote w:type="continuationNotice" w:id="1">
    <w:p w14:paraId="453147E2" w14:textId="77777777" w:rsidR="006A0973" w:rsidRDefault="006A09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Light">
    <w:altName w:val="Segoe UI"/>
    <w:charset w:val="00"/>
    <w:family w:val="auto"/>
    <w:pitch w:val="default"/>
    <w:sig w:usb0="00000000" w:usb1="00000000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-Light">
    <w:altName w:val="Segoe UI"/>
    <w:charset w:val="00"/>
    <w:family w:val="auto"/>
    <w:pitch w:val="default"/>
    <w:sig w:usb0="00000000" w:usb1="00000000" w:usb2="0000002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30028" w14:textId="77777777" w:rsidR="006A0973" w:rsidRDefault="006A0973">
      <w:pPr>
        <w:spacing w:after="0" w:line="240" w:lineRule="auto"/>
      </w:pPr>
      <w:r>
        <w:separator/>
      </w:r>
    </w:p>
  </w:footnote>
  <w:footnote w:type="continuationSeparator" w:id="0">
    <w:p w14:paraId="50E9CFC1" w14:textId="77777777" w:rsidR="006A0973" w:rsidRDefault="006A0973">
      <w:pPr>
        <w:spacing w:after="0" w:line="240" w:lineRule="auto"/>
      </w:pPr>
      <w:r>
        <w:continuationSeparator/>
      </w:r>
    </w:p>
  </w:footnote>
  <w:footnote w:type="continuationNotice" w:id="1">
    <w:p w14:paraId="42A67E73" w14:textId="77777777" w:rsidR="006A0973" w:rsidRDefault="006A09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A1AA" w14:textId="77777777" w:rsidR="00440CC1" w:rsidRDefault="00440CC1" w:rsidP="00380D22">
    <w:pPr>
      <w:pStyle w:val="Header"/>
      <w:ind w:firstLine="576"/>
      <w:jc w:val="right"/>
      <w:rPr>
        <w:b w:val="0"/>
        <w:i/>
      </w:rPr>
    </w:pPr>
    <w:r>
      <w:rPr>
        <w:b w:val="0"/>
        <w:i/>
        <w:lang w:eastAsia="zh-CN"/>
      </w:rPr>
      <w:t>External control registers</w:t>
    </w:r>
  </w:p>
  <w:p w14:paraId="6D94C308" w14:textId="023601D6" w:rsidR="00440CC1" w:rsidRDefault="00440CC1">
    <w:pPr>
      <w:pStyle w:val="Header"/>
    </w:pPr>
    <w:r>
      <w:rPr>
        <w:b w:val="0"/>
        <w:i/>
        <w:lang w:eastAsia="zh-CN"/>
      </w:rPr>
      <w:ptab w:relativeTo="margin" w:alignment="right" w:leader="none"/>
    </w:r>
    <w:r>
      <w:rPr>
        <w:b w:val="0"/>
        <w:i/>
        <w:lang w:eastAsia="zh-CN"/>
      </w:rPr>
      <w:t>D-Cache Feature Register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94E8F"/>
    <w:multiLevelType w:val="hybridMultilevel"/>
    <w:tmpl w:val="9C46C7C6"/>
    <w:lvl w:ilvl="0" w:tplc="E016535E">
      <w:start w:val="1"/>
      <w:numFmt w:val="decimal"/>
      <w:lvlText w:val="%1"/>
      <w:lvlJc w:val="left"/>
      <w:pPr>
        <w:ind w:left="432" w:hanging="360"/>
      </w:pPr>
      <w:rPr>
        <w:rFonts w:ascii="Consola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01E54B58"/>
    <w:multiLevelType w:val="hybridMultilevel"/>
    <w:tmpl w:val="51B64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4D47804"/>
    <w:multiLevelType w:val="hybridMultilevel"/>
    <w:tmpl w:val="7A4E661C"/>
    <w:lvl w:ilvl="0" w:tplc="8C762C64">
      <w:start w:val="1"/>
      <w:numFmt w:val="decimal"/>
      <w:lvlText w:val="%1"/>
      <w:lvlJc w:val="left"/>
      <w:pPr>
        <w:ind w:left="722" w:hanging="650"/>
      </w:pPr>
      <w:rPr>
        <w:rFonts w:ascii="Consola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077C45D4"/>
    <w:multiLevelType w:val="hybridMultilevel"/>
    <w:tmpl w:val="DE18E4B2"/>
    <w:lvl w:ilvl="0" w:tplc="ED64DC66">
      <w:numFmt w:val="decimal"/>
      <w:lvlText w:val="%1"/>
      <w:lvlJc w:val="left"/>
      <w:pPr>
        <w:ind w:left="722" w:hanging="650"/>
      </w:pPr>
      <w:rPr>
        <w:rFonts w:ascii="Consolas" w:eastAsia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13B66F95"/>
    <w:multiLevelType w:val="multilevel"/>
    <w:tmpl w:val="FD06684A"/>
    <w:styleLink w:val="Armbullets"/>
    <w:lvl w:ilvl="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18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47"/>
        </w:tabs>
        <w:ind w:left="540" w:hanging="18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</w:abstractNum>
  <w:abstractNum w:abstractNumId="15" w15:restartNumberingAfterBreak="0">
    <w:nsid w:val="161C5856"/>
    <w:multiLevelType w:val="hybridMultilevel"/>
    <w:tmpl w:val="12B8882A"/>
    <w:lvl w:ilvl="0" w:tplc="5554DD30">
      <w:numFmt w:val="decimal"/>
      <w:lvlText w:val="%1"/>
      <w:lvlJc w:val="left"/>
      <w:pPr>
        <w:ind w:left="432" w:hanging="360"/>
      </w:pPr>
      <w:rPr>
        <w:rFonts w:ascii="Consolas"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1FC45432"/>
    <w:multiLevelType w:val="hybridMultilevel"/>
    <w:tmpl w:val="B8320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5F7BAD"/>
    <w:multiLevelType w:val="multilevel"/>
    <w:tmpl w:val="84983F28"/>
    <w:lvl w:ilvl="0">
      <w:start w:val="1"/>
      <w:numFmt w:val="bullet"/>
      <w:pStyle w:val="Tabletext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268A3524"/>
    <w:multiLevelType w:val="multilevel"/>
    <w:tmpl w:val="C8EE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1900E14"/>
    <w:multiLevelType w:val="hybridMultilevel"/>
    <w:tmpl w:val="4ABEB768"/>
    <w:lvl w:ilvl="0" w:tplc="4A80829E">
      <w:start w:val="1"/>
      <w:numFmt w:val="decimal"/>
      <w:lvlText w:val="%1"/>
      <w:lvlJc w:val="left"/>
      <w:pPr>
        <w:ind w:left="717" w:hanging="645"/>
      </w:pPr>
      <w:rPr>
        <w:rFonts w:ascii="Consolas" w:eastAsia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334060A2"/>
    <w:multiLevelType w:val="multilevel"/>
    <w:tmpl w:val="334060A2"/>
    <w:lvl w:ilvl="0">
      <w:start w:val="1"/>
      <w:numFmt w:val="upperLetter"/>
      <w:pStyle w:val="AppTitle"/>
      <w:lvlText w:val="Appendix %1"/>
      <w:lvlJc w:val="left"/>
      <w:pPr>
        <w:tabs>
          <w:tab w:val="left" w:pos="108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AppH2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%3.%2.%4"/>
      <w:lvlJc w:val="left"/>
      <w:pPr>
        <w:ind w:left="108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5BE7718"/>
    <w:multiLevelType w:val="multilevel"/>
    <w:tmpl w:val="E15ABFDA"/>
    <w:styleLink w:val="ARMnumberedsections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39AA64AA"/>
    <w:multiLevelType w:val="hybridMultilevel"/>
    <w:tmpl w:val="B37C4156"/>
    <w:lvl w:ilvl="0" w:tplc="A0BE2D1A">
      <w:start w:val="1"/>
      <w:numFmt w:val="decimalZero"/>
      <w:lvlText w:val="%1"/>
      <w:lvlJc w:val="left"/>
      <w:pPr>
        <w:ind w:left="720" w:hanging="648"/>
      </w:pPr>
      <w:rPr>
        <w:rFonts w:ascii="Consolas" w:eastAsia="Times New Roman" w:hAnsi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>
      <w:start w:val="1"/>
      <w:numFmt w:val="decimal"/>
      <w:lvlText w:val="%4."/>
      <w:lvlJc w:val="left"/>
      <w:pPr>
        <w:ind w:left="2592" w:hanging="360"/>
      </w:pPr>
    </w:lvl>
    <w:lvl w:ilvl="4" w:tplc="04090019">
      <w:start w:val="1"/>
      <w:numFmt w:val="lowerLetter"/>
      <w:lvlText w:val="%5."/>
      <w:lvlJc w:val="left"/>
      <w:pPr>
        <w:ind w:left="3312" w:hanging="360"/>
      </w:pPr>
    </w:lvl>
    <w:lvl w:ilvl="5" w:tplc="0409001B">
      <w:start w:val="1"/>
      <w:numFmt w:val="lowerRoman"/>
      <w:lvlText w:val="%6."/>
      <w:lvlJc w:val="right"/>
      <w:pPr>
        <w:ind w:left="4032" w:hanging="180"/>
      </w:pPr>
    </w:lvl>
    <w:lvl w:ilvl="6" w:tplc="0409000F">
      <w:start w:val="1"/>
      <w:numFmt w:val="decimal"/>
      <w:lvlText w:val="%7."/>
      <w:lvlJc w:val="left"/>
      <w:pPr>
        <w:ind w:left="4752" w:hanging="360"/>
      </w:pPr>
    </w:lvl>
    <w:lvl w:ilvl="7" w:tplc="04090019">
      <w:start w:val="1"/>
      <w:numFmt w:val="lowerLetter"/>
      <w:lvlText w:val="%8."/>
      <w:lvlJc w:val="left"/>
      <w:pPr>
        <w:ind w:left="5472" w:hanging="360"/>
      </w:pPr>
    </w:lvl>
    <w:lvl w:ilvl="8" w:tplc="0409001B">
      <w:start w:val="1"/>
      <w:numFmt w:val="lowerRoman"/>
      <w:lvlText w:val="%9."/>
      <w:lvlJc w:val="right"/>
      <w:pPr>
        <w:ind w:left="6192" w:hanging="180"/>
      </w:pPr>
    </w:lvl>
  </w:abstractNum>
  <w:abstractNum w:abstractNumId="23" w15:restartNumberingAfterBreak="0">
    <w:nsid w:val="3AEC234A"/>
    <w:multiLevelType w:val="hybridMultilevel"/>
    <w:tmpl w:val="3AEC234A"/>
    <w:lvl w:ilvl="0" w:tplc="E7FE7CC4">
      <w:numFmt w:val="bullet"/>
      <w:lvlText w:val=""/>
      <w:lvlJc w:val="left"/>
      <w:pPr>
        <w:tabs>
          <w:tab w:val="left" w:pos="1944"/>
        </w:tabs>
        <w:ind w:left="1800" w:firstLine="0"/>
      </w:pPr>
      <w:rPr>
        <w:rFonts w:ascii="Symbol" w:hAnsi="Symbol" w:hint="default"/>
        <w:i w:val="0"/>
        <w:color w:val="000000"/>
        <w:spacing w:val="0"/>
        <w:w w:val="100"/>
        <w:sz w:val="20"/>
        <w:vertAlign w:val="baseline"/>
        <w:lang w:val="en-US"/>
      </w:rPr>
    </w:lvl>
    <w:lvl w:ilvl="1" w:tplc="00309766">
      <w:numFmt w:val="decimal"/>
      <w:lvlText w:val=""/>
      <w:lvlJc w:val="left"/>
      <w:pPr>
        <w:ind w:left="0" w:firstLine="0"/>
      </w:pPr>
      <w:rPr>
        <w:rFonts w:hint="default"/>
      </w:rPr>
    </w:lvl>
    <w:lvl w:ilvl="2" w:tplc="994C7176">
      <w:numFmt w:val="decimal"/>
      <w:lvlText w:val=""/>
      <w:lvlJc w:val="left"/>
      <w:pPr>
        <w:ind w:left="0" w:firstLine="0"/>
      </w:pPr>
      <w:rPr>
        <w:rFonts w:hint="default"/>
      </w:rPr>
    </w:lvl>
    <w:lvl w:ilvl="3" w:tplc="3894CEB2">
      <w:numFmt w:val="decimal"/>
      <w:lvlText w:val=""/>
      <w:lvlJc w:val="left"/>
      <w:pPr>
        <w:ind w:left="0" w:firstLine="0"/>
      </w:pPr>
      <w:rPr>
        <w:rFonts w:hint="default"/>
      </w:rPr>
    </w:lvl>
    <w:lvl w:ilvl="4" w:tplc="FD507FAA">
      <w:numFmt w:val="decimal"/>
      <w:lvlText w:val=""/>
      <w:lvlJc w:val="left"/>
      <w:pPr>
        <w:ind w:left="0" w:firstLine="0"/>
      </w:pPr>
      <w:rPr>
        <w:rFonts w:hint="default"/>
      </w:rPr>
    </w:lvl>
    <w:lvl w:ilvl="5" w:tplc="454A7BBE">
      <w:numFmt w:val="decimal"/>
      <w:lvlText w:val=""/>
      <w:lvlJc w:val="left"/>
      <w:pPr>
        <w:ind w:left="0" w:firstLine="0"/>
      </w:pPr>
      <w:rPr>
        <w:rFonts w:hint="default"/>
      </w:rPr>
    </w:lvl>
    <w:lvl w:ilvl="6" w:tplc="9ABA58DE">
      <w:numFmt w:val="decimal"/>
      <w:lvlText w:val=""/>
      <w:lvlJc w:val="left"/>
      <w:pPr>
        <w:ind w:left="0" w:firstLine="0"/>
      </w:pPr>
      <w:rPr>
        <w:rFonts w:hint="default"/>
      </w:rPr>
    </w:lvl>
    <w:lvl w:ilvl="7" w:tplc="986286F2">
      <w:numFmt w:val="decimal"/>
      <w:lvlText w:val=""/>
      <w:lvlJc w:val="left"/>
      <w:pPr>
        <w:ind w:left="0" w:firstLine="0"/>
      </w:pPr>
      <w:rPr>
        <w:rFonts w:hint="default"/>
      </w:rPr>
    </w:lvl>
    <w:lvl w:ilvl="8" w:tplc="7E621806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3B266BFF"/>
    <w:multiLevelType w:val="multilevel"/>
    <w:tmpl w:val="11C05626"/>
    <w:lvl w:ilvl="0">
      <w:start w:val="1"/>
      <w:numFmt w:val="upperLetter"/>
      <w:pStyle w:val="Heading1"/>
      <w:lvlText w:val="Part %1"/>
      <w:lvlJc w:val="left"/>
      <w:pPr>
        <w:tabs>
          <w:tab w:val="left" w:pos="108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Heading2"/>
      <w:lvlText w:val="Chapter %1%2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pStyle w:val="Heading3"/>
      <w:lvlText w:val="%1%2.%3"/>
      <w:lvlJc w:val="left"/>
      <w:pPr>
        <w:ind w:left="2781" w:hanging="108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ind w:left="108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007057B"/>
    <w:multiLevelType w:val="hybridMultilevel"/>
    <w:tmpl w:val="E752DFF8"/>
    <w:lvl w:ilvl="0" w:tplc="E1B0A554">
      <w:start w:val="1"/>
      <w:numFmt w:val="bullet"/>
      <w:lvlText w:val=""/>
      <w:lvlJc w:val="left"/>
      <w:pPr>
        <w:tabs>
          <w:tab w:val="left" w:pos="2160"/>
        </w:tabs>
        <w:ind w:left="2232" w:hanging="360"/>
      </w:pPr>
      <w:rPr>
        <w:rFonts w:ascii="Symbol" w:hAnsi="Symbol" w:hint="default"/>
      </w:rPr>
    </w:lvl>
    <w:lvl w:ilvl="1" w:tplc="34EC8F8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062C594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4165338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F0A0F334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964C7D82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743EE774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E378F808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D6D43B8A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6" w15:restartNumberingAfterBreak="0">
    <w:nsid w:val="426B5208"/>
    <w:multiLevelType w:val="hybridMultilevel"/>
    <w:tmpl w:val="5B3A1A58"/>
    <w:lvl w:ilvl="0" w:tplc="CE94BF46">
      <w:start w:val="1"/>
      <w:numFmt w:val="decimal"/>
      <w:lvlText w:val="%1"/>
      <w:lvlJc w:val="left"/>
      <w:pPr>
        <w:ind w:left="722" w:hanging="650"/>
      </w:pPr>
      <w:rPr>
        <w:rFonts w:ascii="Consola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7" w15:restartNumberingAfterBreak="0">
    <w:nsid w:val="44AE0237"/>
    <w:multiLevelType w:val="hybridMultilevel"/>
    <w:tmpl w:val="C6D8D6BA"/>
    <w:lvl w:ilvl="0" w:tplc="6826FBE2">
      <w:start w:val="1"/>
      <w:numFmt w:val="decimal"/>
      <w:lvlText w:val="%1"/>
      <w:lvlJc w:val="left"/>
      <w:pPr>
        <w:ind w:left="722" w:hanging="650"/>
      </w:pPr>
      <w:rPr>
        <w:rFonts w:asci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8" w15:restartNumberingAfterBreak="0">
    <w:nsid w:val="45824749"/>
    <w:multiLevelType w:val="hybridMultilevel"/>
    <w:tmpl w:val="0A08121C"/>
    <w:lvl w:ilvl="0" w:tplc="E1B0A554">
      <w:start w:val="1"/>
      <w:numFmt w:val="bullet"/>
      <w:lvlText w:val=""/>
      <w:lvlJc w:val="left"/>
      <w:pPr>
        <w:tabs>
          <w:tab w:val="left" w:pos="2160"/>
        </w:tabs>
        <w:ind w:left="2232" w:hanging="360"/>
      </w:pPr>
      <w:rPr>
        <w:rFonts w:ascii="Symbol" w:hAnsi="Symbol" w:hint="default"/>
      </w:rPr>
    </w:lvl>
    <w:lvl w:ilvl="1" w:tplc="EC366BD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062C594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4165338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F0A0F334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964C7D82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743EE774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E378F808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D6D43B8A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9" w15:restartNumberingAfterBreak="0">
    <w:nsid w:val="4A055D31"/>
    <w:multiLevelType w:val="hybridMultilevel"/>
    <w:tmpl w:val="40EACEDE"/>
    <w:lvl w:ilvl="0" w:tplc="8C5ADB78">
      <w:numFmt w:val="decimal"/>
      <w:lvlText w:val="%1"/>
      <w:lvlJc w:val="left"/>
      <w:pPr>
        <w:ind w:left="722" w:hanging="650"/>
      </w:pPr>
      <w:rPr>
        <w:rFonts w:asci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4B7B7664"/>
    <w:multiLevelType w:val="hybridMultilevel"/>
    <w:tmpl w:val="4B7B7664"/>
    <w:lvl w:ilvl="0" w:tplc="97400B6C">
      <w:start w:val="1"/>
      <w:numFmt w:val="decimal"/>
      <w:pStyle w:val="ARMnumberedlist"/>
      <w:lvlText w:val="%1."/>
      <w:lvlJc w:val="left"/>
      <w:pPr>
        <w:ind w:left="360" w:hanging="360"/>
      </w:pPr>
      <w:rPr>
        <w:rFonts w:hint="default"/>
      </w:rPr>
    </w:lvl>
    <w:lvl w:ilvl="1" w:tplc="82F44038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1E48030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21E6DBAE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3642D896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 w:tplc="869A6208">
      <w:start w:val="1"/>
      <w:numFmt w:val="decimal"/>
      <w:lvlText w:val="%6."/>
      <w:lvlJc w:val="left"/>
      <w:pPr>
        <w:ind w:left="360" w:hanging="360"/>
      </w:pPr>
      <w:rPr>
        <w:rFonts w:hint="default"/>
      </w:rPr>
    </w:lvl>
    <w:lvl w:ilvl="6" w:tplc="38DCD67C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 w:tplc="071E8CF8">
      <w:start w:val="1"/>
      <w:numFmt w:val="decimal"/>
      <w:lvlText w:val="%8."/>
      <w:lvlJc w:val="left"/>
      <w:pPr>
        <w:ind w:left="360" w:hanging="360"/>
      </w:pPr>
      <w:rPr>
        <w:rFonts w:hint="default"/>
      </w:rPr>
    </w:lvl>
    <w:lvl w:ilvl="8" w:tplc="7A2C56C4">
      <w:start w:val="1"/>
      <w:numFmt w:val="decimal"/>
      <w:lvlText w:val="%9."/>
      <w:lvlJc w:val="left"/>
      <w:pPr>
        <w:ind w:left="360" w:hanging="360"/>
      </w:pPr>
      <w:rPr>
        <w:rFonts w:hint="default"/>
      </w:rPr>
    </w:lvl>
  </w:abstractNum>
  <w:abstractNum w:abstractNumId="31" w15:restartNumberingAfterBreak="0">
    <w:nsid w:val="54172C2A"/>
    <w:multiLevelType w:val="hybridMultilevel"/>
    <w:tmpl w:val="EC809104"/>
    <w:lvl w:ilvl="0" w:tplc="B71E9F2A">
      <w:numFmt w:val="decimal"/>
      <w:lvlText w:val="%1"/>
      <w:lvlJc w:val="left"/>
      <w:pPr>
        <w:ind w:left="432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2" w15:restartNumberingAfterBreak="0">
    <w:nsid w:val="58B314B6"/>
    <w:multiLevelType w:val="hybridMultilevel"/>
    <w:tmpl w:val="58B314B6"/>
    <w:lvl w:ilvl="0" w:tplc="E1B0A554">
      <w:start w:val="1"/>
      <w:numFmt w:val="bullet"/>
      <w:pStyle w:val="IndentedBulletList"/>
      <w:lvlText w:val=""/>
      <w:lvlJc w:val="left"/>
      <w:pPr>
        <w:tabs>
          <w:tab w:val="left" w:pos="2160"/>
        </w:tabs>
        <w:ind w:left="2232" w:hanging="360"/>
      </w:pPr>
      <w:rPr>
        <w:rFonts w:ascii="Symbol" w:hAnsi="Symbol" w:hint="default"/>
      </w:rPr>
    </w:lvl>
    <w:lvl w:ilvl="1" w:tplc="FD462482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D062C594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4165338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F0A0F334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964C7D82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743EE774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E378F808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D6D43B8A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3" w15:restartNumberingAfterBreak="0">
    <w:nsid w:val="717B5BE3"/>
    <w:multiLevelType w:val="multilevel"/>
    <w:tmpl w:val="689A7948"/>
    <w:styleLink w:val="ARMnumber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" w:hanging="360"/>
      </w:pPr>
      <w:rPr>
        <w:rFonts w:hint="default"/>
      </w:rPr>
    </w:lvl>
  </w:abstractNum>
  <w:abstractNum w:abstractNumId="34" w15:restartNumberingAfterBreak="0">
    <w:nsid w:val="764926DD"/>
    <w:multiLevelType w:val="hybridMultilevel"/>
    <w:tmpl w:val="3F3EA6B4"/>
    <w:lvl w:ilvl="0" w:tplc="8312DBF8">
      <w:start w:val="1"/>
      <w:numFmt w:val="decimal"/>
      <w:lvlText w:val="%1"/>
      <w:lvlJc w:val="left"/>
      <w:pPr>
        <w:ind w:left="722" w:hanging="650"/>
      </w:pPr>
      <w:rPr>
        <w:rFonts w:asci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5" w15:restartNumberingAfterBreak="0">
    <w:nsid w:val="78495D34"/>
    <w:multiLevelType w:val="hybridMultilevel"/>
    <w:tmpl w:val="33523944"/>
    <w:lvl w:ilvl="0" w:tplc="5838EB80">
      <w:numFmt w:val="decimal"/>
      <w:lvlText w:val="%1"/>
      <w:lvlJc w:val="left"/>
      <w:pPr>
        <w:ind w:left="752" w:hanging="68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6" w15:restartNumberingAfterBreak="0">
    <w:nsid w:val="79CE1E87"/>
    <w:multiLevelType w:val="hybridMultilevel"/>
    <w:tmpl w:val="79CE1E87"/>
    <w:lvl w:ilvl="0" w:tplc="F78093FE">
      <w:start w:val="1"/>
      <w:numFmt w:val="bullet"/>
      <w:pStyle w:val="ARMbulletedlist"/>
      <w:lvlText w:val=""/>
      <w:lvlJc w:val="left"/>
      <w:pPr>
        <w:tabs>
          <w:tab w:val="left" w:pos="180"/>
        </w:tabs>
        <w:ind w:left="180" w:hanging="180"/>
      </w:pPr>
      <w:rPr>
        <w:rFonts w:ascii="Symbol" w:hAnsi="Symbol" w:hint="default"/>
      </w:rPr>
    </w:lvl>
    <w:lvl w:ilvl="1" w:tplc="13D0734C">
      <w:start w:val="1"/>
      <w:numFmt w:val="bullet"/>
      <w:lvlText w:val=""/>
      <w:lvlJc w:val="left"/>
      <w:pPr>
        <w:tabs>
          <w:tab w:val="left" w:pos="360"/>
        </w:tabs>
        <w:ind w:left="360" w:hanging="180"/>
      </w:pPr>
      <w:rPr>
        <w:rFonts w:ascii="Symbol" w:hAnsi="Symbol" w:hint="default"/>
      </w:rPr>
    </w:lvl>
    <w:lvl w:ilvl="2" w:tplc="CC5A201C">
      <w:start w:val="1"/>
      <w:numFmt w:val="bullet"/>
      <w:lvlText w:val=""/>
      <w:lvlJc w:val="left"/>
      <w:pPr>
        <w:tabs>
          <w:tab w:val="left" w:pos="547"/>
        </w:tabs>
        <w:ind w:left="540" w:hanging="180"/>
      </w:pPr>
      <w:rPr>
        <w:rFonts w:ascii="Symbol" w:hAnsi="Symbol" w:hint="default"/>
      </w:rPr>
    </w:lvl>
    <w:lvl w:ilvl="3" w:tplc="435C7CD6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4" w:tplc="7DEAD742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5" w:tplc="A7F26D3A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6" w:tplc="B44C75CE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7" w:tplc="F1A4E0C0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  <w:lvl w:ilvl="8" w:tplc="DA56AB6E">
      <w:start w:val="1"/>
      <w:numFmt w:val="bullet"/>
      <w:lvlText w:val=""/>
      <w:lvlJc w:val="left"/>
      <w:pPr>
        <w:ind w:left="547" w:hanging="187"/>
      </w:pPr>
      <w:rPr>
        <w:rFonts w:ascii="Symbol" w:hAnsi="Symbol" w:hint="default"/>
      </w:rPr>
    </w:lvl>
  </w:abstractNum>
  <w:abstractNum w:abstractNumId="37" w15:restartNumberingAfterBreak="0">
    <w:nsid w:val="7F233F93"/>
    <w:multiLevelType w:val="hybridMultilevel"/>
    <w:tmpl w:val="2A8E143E"/>
    <w:lvl w:ilvl="0" w:tplc="C3460B4E">
      <w:start w:val="1"/>
      <w:numFmt w:val="decimal"/>
      <w:lvlText w:val="%1"/>
      <w:lvlJc w:val="left"/>
      <w:pPr>
        <w:ind w:left="722" w:hanging="650"/>
      </w:pPr>
      <w:rPr>
        <w:rFonts w:asci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4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30"/>
  </w:num>
  <w:num w:numId="13">
    <w:abstractNumId w:val="20"/>
  </w:num>
  <w:num w:numId="14">
    <w:abstractNumId w:val="32"/>
  </w:num>
  <w:num w:numId="15">
    <w:abstractNumId w:val="23"/>
  </w:num>
  <w:num w:numId="16">
    <w:abstractNumId w:val="36"/>
    <w:lvlOverride w:ilvl="0">
      <w:lvl w:ilvl="0" w:tplc="F78093FE">
        <w:start w:val="1"/>
        <w:numFmt w:val="bullet"/>
        <w:pStyle w:val="ARMbulletedlist"/>
        <w:lvlText w:val=""/>
        <w:lvlJc w:val="left"/>
        <w:pPr>
          <w:tabs>
            <w:tab w:val="left" w:pos="180"/>
          </w:tabs>
          <w:ind w:left="180" w:hanging="180"/>
        </w:pPr>
        <w:rPr>
          <w:rFonts w:ascii="Symbol" w:hAnsi="Symbol" w:hint="default"/>
        </w:rPr>
      </w:lvl>
    </w:lvlOverride>
  </w:num>
  <w:num w:numId="17">
    <w:abstractNumId w:val="14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</w:num>
  <w:num w:numId="20">
    <w:abstractNumId w:val="34"/>
  </w:num>
  <w:num w:numId="21">
    <w:abstractNumId w:val="37"/>
  </w:num>
  <w:num w:numId="22">
    <w:abstractNumId w:val="27"/>
  </w:num>
  <w:num w:numId="23">
    <w:abstractNumId w:val="10"/>
  </w:num>
  <w:num w:numId="24">
    <w:abstractNumId w:val="12"/>
  </w:num>
  <w:num w:numId="25">
    <w:abstractNumId w:val="21"/>
  </w:num>
  <w:num w:numId="26">
    <w:abstractNumId w:val="13"/>
  </w:num>
  <w:num w:numId="27">
    <w:abstractNumId w:val="15"/>
  </w:num>
  <w:num w:numId="28">
    <w:abstractNumId w:val="35"/>
  </w:num>
  <w:num w:numId="29">
    <w:abstractNumId w:val="31"/>
  </w:num>
  <w:num w:numId="30">
    <w:abstractNumId w:val="17"/>
    <w:lvlOverride w:ilvl="0">
      <w:lvl w:ilvl="0">
        <w:start w:val="1"/>
        <w:numFmt w:val="bullet"/>
        <w:pStyle w:val="Tabletextbullet"/>
        <w:lvlText w:val=""/>
        <w:lvlJc w:val="left"/>
        <w:pPr>
          <w:ind w:left="360" w:hanging="216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512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232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952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72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112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832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552" w:hanging="360"/>
        </w:pPr>
        <w:rPr>
          <w:rFonts w:ascii="Wingdings" w:hAnsi="Wingdings" w:hint="default"/>
        </w:rPr>
      </w:lvl>
    </w:lvlOverride>
  </w:num>
  <w:num w:numId="31">
    <w:abstractNumId w:val="17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6"/>
  </w:num>
  <w:num w:numId="35">
    <w:abstractNumId w:val="29"/>
  </w:num>
  <w:num w:numId="36">
    <w:abstractNumId w:val="19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25"/>
  </w:num>
  <w:num w:numId="40">
    <w:abstractNumId w:val="18"/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484"/>
    <w:rsid w:val="000001BD"/>
    <w:rsid w:val="00000677"/>
    <w:rsid w:val="00001083"/>
    <w:rsid w:val="00001B22"/>
    <w:rsid w:val="00001C23"/>
    <w:rsid w:val="000030E5"/>
    <w:rsid w:val="00003434"/>
    <w:rsid w:val="00004118"/>
    <w:rsid w:val="00004AC4"/>
    <w:rsid w:val="00004D27"/>
    <w:rsid w:val="00005126"/>
    <w:rsid w:val="00005709"/>
    <w:rsid w:val="00005D29"/>
    <w:rsid w:val="00005FA3"/>
    <w:rsid w:val="000062D3"/>
    <w:rsid w:val="00006484"/>
    <w:rsid w:val="000068FF"/>
    <w:rsid w:val="00006918"/>
    <w:rsid w:val="0000733B"/>
    <w:rsid w:val="000073B0"/>
    <w:rsid w:val="00010CC8"/>
    <w:rsid w:val="00011432"/>
    <w:rsid w:val="00011455"/>
    <w:rsid w:val="000114E0"/>
    <w:rsid w:val="00011A02"/>
    <w:rsid w:val="00011FF2"/>
    <w:rsid w:val="000120C6"/>
    <w:rsid w:val="00012472"/>
    <w:rsid w:val="0001342B"/>
    <w:rsid w:val="00013914"/>
    <w:rsid w:val="00013D00"/>
    <w:rsid w:val="00014817"/>
    <w:rsid w:val="00014E1D"/>
    <w:rsid w:val="000158E7"/>
    <w:rsid w:val="000167FA"/>
    <w:rsid w:val="00016F59"/>
    <w:rsid w:val="0001703F"/>
    <w:rsid w:val="000172C9"/>
    <w:rsid w:val="00017CE8"/>
    <w:rsid w:val="00020056"/>
    <w:rsid w:val="00020136"/>
    <w:rsid w:val="000204B5"/>
    <w:rsid w:val="0002067B"/>
    <w:rsid w:val="00020B54"/>
    <w:rsid w:val="00020D1C"/>
    <w:rsid w:val="00020D3D"/>
    <w:rsid w:val="0002101B"/>
    <w:rsid w:val="0002136F"/>
    <w:rsid w:val="000215EB"/>
    <w:rsid w:val="0002173B"/>
    <w:rsid w:val="00021795"/>
    <w:rsid w:val="00021822"/>
    <w:rsid w:val="00022D36"/>
    <w:rsid w:val="000235B2"/>
    <w:rsid w:val="00024592"/>
    <w:rsid w:val="000247E2"/>
    <w:rsid w:val="00024887"/>
    <w:rsid w:val="0002594D"/>
    <w:rsid w:val="00026176"/>
    <w:rsid w:val="000261B9"/>
    <w:rsid w:val="00026242"/>
    <w:rsid w:val="0002633C"/>
    <w:rsid w:val="0002663A"/>
    <w:rsid w:val="00027607"/>
    <w:rsid w:val="00027CE7"/>
    <w:rsid w:val="00027D2E"/>
    <w:rsid w:val="0003006F"/>
    <w:rsid w:val="00030163"/>
    <w:rsid w:val="000301E7"/>
    <w:rsid w:val="00030616"/>
    <w:rsid w:val="000306A7"/>
    <w:rsid w:val="00031297"/>
    <w:rsid w:val="00031BAF"/>
    <w:rsid w:val="000328BC"/>
    <w:rsid w:val="00032BFB"/>
    <w:rsid w:val="00033822"/>
    <w:rsid w:val="000356D4"/>
    <w:rsid w:val="00035A05"/>
    <w:rsid w:val="00036552"/>
    <w:rsid w:val="00036564"/>
    <w:rsid w:val="00036630"/>
    <w:rsid w:val="0003677F"/>
    <w:rsid w:val="00036D45"/>
    <w:rsid w:val="0003733F"/>
    <w:rsid w:val="00037849"/>
    <w:rsid w:val="000425AF"/>
    <w:rsid w:val="00042F6A"/>
    <w:rsid w:val="000433D5"/>
    <w:rsid w:val="00044107"/>
    <w:rsid w:val="000447D9"/>
    <w:rsid w:val="00044BBA"/>
    <w:rsid w:val="0004521F"/>
    <w:rsid w:val="00046245"/>
    <w:rsid w:val="00046C5E"/>
    <w:rsid w:val="00046D71"/>
    <w:rsid w:val="00047291"/>
    <w:rsid w:val="000474BB"/>
    <w:rsid w:val="000478AC"/>
    <w:rsid w:val="00047D54"/>
    <w:rsid w:val="00050CC5"/>
    <w:rsid w:val="00050E12"/>
    <w:rsid w:val="000513AC"/>
    <w:rsid w:val="00051A73"/>
    <w:rsid w:val="000522EB"/>
    <w:rsid w:val="000533D6"/>
    <w:rsid w:val="00053790"/>
    <w:rsid w:val="0005391E"/>
    <w:rsid w:val="00054B0A"/>
    <w:rsid w:val="000552D0"/>
    <w:rsid w:val="000554E4"/>
    <w:rsid w:val="0005572C"/>
    <w:rsid w:val="00056DA9"/>
    <w:rsid w:val="00056DF2"/>
    <w:rsid w:val="00056E6A"/>
    <w:rsid w:val="00056F8E"/>
    <w:rsid w:val="0005704D"/>
    <w:rsid w:val="000577E2"/>
    <w:rsid w:val="00060283"/>
    <w:rsid w:val="0006083A"/>
    <w:rsid w:val="00060AB0"/>
    <w:rsid w:val="00060AE1"/>
    <w:rsid w:val="00060AFD"/>
    <w:rsid w:val="00061332"/>
    <w:rsid w:val="00061D9A"/>
    <w:rsid w:val="000626ED"/>
    <w:rsid w:val="0006299E"/>
    <w:rsid w:val="00063200"/>
    <w:rsid w:val="00063CC9"/>
    <w:rsid w:val="000644C8"/>
    <w:rsid w:val="00064803"/>
    <w:rsid w:val="00065891"/>
    <w:rsid w:val="00065EF5"/>
    <w:rsid w:val="00066264"/>
    <w:rsid w:val="0006680B"/>
    <w:rsid w:val="00066A25"/>
    <w:rsid w:val="00066B69"/>
    <w:rsid w:val="000670F6"/>
    <w:rsid w:val="00070640"/>
    <w:rsid w:val="00071798"/>
    <w:rsid w:val="00071C20"/>
    <w:rsid w:val="00071E6D"/>
    <w:rsid w:val="00072345"/>
    <w:rsid w:val="00073AE4"/>
    <w:rsid w:val="00073C9B"/>
    <w:rsid w:val="00074377"/>
    <w:rsid w:val="000748AE"/>
    <w:rsid w:val="00075B4E"/>
    <w:rsid w:val="00075BE3"/>
    <w:rsid w:val="00076744"/>
    <w:rsid w:val="0007711B"/>
    <w:rsid w:val="00080757"/>
    <w:rsid w:val="00080CAC"/>
    <w:rsid w:val="00080DDA"/>
    <w:rsid w:val="00080E5C"/>
    <w:rsid w:val="0008118C"/>
    <w:rsid w:val="0008222F"/>
    <w:rsid w:val="0008269D"/>
    <w:rsid w:val="00082991"/>
    <w:rsid w:val="000831F1"/>
    <w:rsid w:val="0008357D"/>
    <w:rsid w:val="0008402A"/>
    <w:rsid w:val="000848A4"/>
    <w:rsid w:val="000855EA"/>
    <w:rsid w:val="0008565C"/>
    <w:rsid w:val="00085703"/>
    <w:rsid w:val="0008656F"/>
    <w:rsid w:val="000867BF"/>
    <w:rsid w:val="00086CE0"/>
    <w:rsid w:val="0008755B"/>
    <w:rsid w:val="00087BCE"/>
    <w:rsid w:val="00087FAC"/>
    <w:rsid w:val="00090092"/>
    <w:rsid w:val="00090B44"/>
    <w:rsid w:val="000912A1"/>
    <w:rsid w:val="0009140D"/>
    <w:rsid w:val="00092068"/>
    <w:rsid w:val="00092F66"/>
    <w:rsid w:val="00093ACC"/>
    <w:rsid w:val="000940CC"/>
    <w:rsid w:val="00094590"/>
    <w:rsid w:val="00094676"/>
    <w:rsid w:val="00094DFF"/>
    <w:rsid w:val="00094FF0"/>
    <w:rsid w:val="00096745"/>
    <w:rsid w:val="0009689C"/>
    <w:rsid w:val="000972A9"/>
    <w:rsid w:val="00097493"/>
    <w:rsid w:val="00097A37"/>
    <w:rsid w:val="00097DE4"/>
    <w:rsid w:val="000A05A2"/>
    <w:rsid w:val="000A07C9"/>
    <w:rsid w:val="000A0CDE"/>
    <w:rsid w:val="000A1514"/>
    <w:rsid w:val="000A15D5"/>
    <w:rsid w:val="000A1F7F"/>
    <w:rsid w:val="000A2A19"/>
    <w:rsid w:val="000A2C79"/>
    <w:rsid w:val="000A2FA6"/>
    <w:rsid w:val="000A5165"/>
    <w:rsid w:val="000A5B6F"/>
    <w:rsid w:val="000A5C58"/>
    <w:rsid w:val="000A5CBD"/>
    <w:rsid w:val="000A6232"/>
    <w:rsid w:val="000A6A68"/>
    <w:rsid w:val="000A6D72"/>
    <w:rsid w:val="000A733F"/>
    <w:rsid w:val="000A79C0"/>
    <w:rsid w:val="000A7CE7"/>
    <w:rsid w:val="000A7E61"/>
    <w:rsid w:val="000B0004"/>
    <w:rsid w:val="000B0328"/>
    <w:rsid w:val="000B0539"/>
    <w:rsid w:val="000B080F"/>
    <w:rsid w:val="000B0B36"/>
    <w:rsid w:val="000B0C15"/>
    <w:rsid w:val="000B1818"/>
    <w:rsid w:val="000B2B13"/>
    <w:rsid w:val="000B47DA"/>
    <w:rsid w:val="000B50FF"/>
    <w:rsid w:val="000B5BF4"/>
    <w:rsid w:val="000B6A24"/>
    <w:rsid w:val="000B7B0A"/>
    <w:rsid w:val="000C06B3"/>
    <w:rsid w:val="000C1BCC"/>
    <w:rsid w:val="000C2BAA"/>
    <w:rsid w:val="000C30DC"/>
    <w:rsid w:val="000C41A4"/>
    <w:rsid w:val="000C42E4"/>
    <w:rsid w:val="000C54AE"/>
    <w:rsid w:val="000C5924"/>
    <w:rsid w:val="000C6316"/>
    <w:rsid w:val="000C6841"/>
    <w:rsid w:val="000C79BC"/>
    <w:rsid w:val="000C7D15"/>
    <w:rsid w:val="000C7DF5"/>
    <w:rsid w:val="000D01EA"/>
    <w:rsid w:val="000D02F6"/>
    <w:rsid w:val="000D17A8"/>
    <w:rsid w:val="000D3E93"/>
    <w:rsid w:val="000D468F"/>
    <w:rsid w:val="000D512B"/>
    <w:rsid w:val="000D543A"/>
    <w:rsid w:val="000D5649"/>
    <w:rsid w:val="000D682A"/>
    <w:rsid w:val="000D71C6"/>
    <w:rsid w:val="000D71CF"/>
    <w:rsid w:val="000D737C"/>
    <w:rsid w:val="000D74F9"/>
    <w:rsid w:val="000E0F38"/>
    <w:rsid w:val="000E1392"/>
    <w:rsid w:val="000E1A77"/>
    <w:rsid w:val="000E2759"/>
    <w:rsid w:val="000E2BFE"/>
    <w:rsid w:val="000E2C04"/>
    <w:rsid w:val="000E3D39"/>
    <w:rsid w:val="000E3E76"/>
    <w:rsid w:val="000E40D5"/>
    <w:rsid w:val="000E4E3E"/>
    <w:rsid w:val="000E539B"/>
    <w:rsid w:val="000E57F1"/>
    <w:rsid w:val="000E6C93"/>
    <w:rsid w:val="000E7678"/>
    <w:rsid w:val="000E7834"/>
    <w:rsid w:val="000E7AE7"/>
    <w:rsid w:val="000F0C29"/>
    <w:rsid w:val="000F2025"/>
    <w:rsid w:val="000F22E4"/>
    <w:rsid w:val="000F275B"/>
    <w:rsid w:val="000F320E"/>
    <w:rsid w:val="000F34CE"/>
    <w:rsid w:val="000F36D6"/>
    <w:rsid w:val="000F3739"/>
    <w:rsid w:val="000F37FA"/>
    <w:rsid w:val="000F3835"/>
    <w:rsid w:val="000F3AD8"/>
    <w:rsid w:val="000F3B39"/>
    <w:rsid w:val="000F4089"/>
    <w:rsid w:val="000F4DB5"/>
    <w:rsid w:val="000F50D7"/>
    <w:rsid w:val="000F5675"/>
    <w:rsid w:val="000F5B96"/>
    <w:rsid w:val="000F6D5F"/>
    <w:rsid w:val="000F6E76"/>
    <w:rsid w:val="000F7008"/>
    <w:rsid w:val="000F763E"/>
    <w:rsid w:val="00100952"/>
    <w:rsid w:val="00100D14"/>
    <w:rsid w:val="0010117C"/>
    <w:rsid w:val="00101D0A"/>
    <w:rsid w:val="00101EE2"/>
    <w:rsid w:val="00101F19"/>
    <w:rsid w:val="00102B2F"/>
    <w:rsid w:val="00102C86"/>
    <w:rsid w:val="00103AB5"/>
    <w:rsid w:val="001045F2"/>
    <w:rsid w:val="00104F10"/>
    <w:rsid w:val="00104F1D"/>
    <w:rsid w:val="00104F76"/>
    <w:rsid w:val="00105642"/>
    <w:rsid w:val="0010567C"/>
    <w:rsid w:val="00105723"/>
    <w:rsid w:val="00105974"/>
    <w:rsid w:val="00105AAB"/>
    <w:rsid w:val="001065CE"/>
    <w:rsid w:val="00106B57"/>
    <w:rsid w:val="00107556"/>
    <w:rsid w:val="00107699"/>
    <w:rsid w:val="00107729"/>
    <w:rsid w:val="00107A0F"/>
    <w:rsid w:val="00107DAB"/>
    <w:rsid w:val="001107FD"/>
    <w:rsid w:val="00110F8F"/>
    <w:rsid w:val="00112927"/>
    <w:rsid w:val="00113507"/>
    <w:rsid w:val="00113693"/>
    <w:rsid w:val="001141FC"/>
    <w:rsid w:val="00114261"/>
    <w:rsid w:val="00114438"/>
    <w:rsid w:val="001146D3"/>
    <w:rsid w:val="00116B7A"/>
    <w:rsid w:val="001174AA"/>
    <w:rsid w:val="001205E2"/>
    <w:rsid w:val="00120E94"/>
    <w:rsid w:val="00120FF8"/>
    <w:rsid w:val="0012156B"/>
    <w:rsid w:val="00121AF0"/>
    <w:rsid w:val="00122519"/>
    <w:rsid w:val="00122984"/>
    <w:rsid w:val="0012365A"/>
    <w:rsid w:val="00123DE8"/>
    <w:rsid w:val="00124C5C"/>
    <w:rsid w:val="0012509D"/>
    <w:rsid w:val="001254E7"/>
    <w:rsid w:val="00125644"/>
    <w:rsid w:val="00125B08"/>
    <w:rsid w:val="00126531"/>
    <w:rsid w:val="00126B03"/>
    <w:rsid w:val="00126C1D"/>
    <w:rsid w:val="00127291"/>
    <w:rsid w:val="00127F87"/>
    <w:rsid w:val="00130052"/>
    <w:rsid w:val="001301A6"/>
    <w:rsid w:val="00130300"/>
    <w:rsid w:val="001306E9"/>
    <w:rsid w:val="00130F8F"/>
    <w:rsid w:val="00131030"/>
    <w:rsid w:val="00131F18"/>
    <w:rsid w:val="00132541"/>
    <w:rsid w:val="001327CD"/>
    <w:rsid w:val="001328EA"/>
    <w:rsid w:val="00133125"/>
    <w:rsid w:val="001344E5"/>
    <w:rsid w:val="00135147"/>
    <w:rsid w:val="0013521C"/>
    <w:rsid w:val="001356A5"/>
    <w:rsid w:val="00135E8E"/>
    <w:rsid w:val="00136F0B"/>
    <w:rsid w:val="001373B6"/>
    <w:rsid w:val="00137913"/>
    <w:rsid w:val="001402DB"/>
    <w:rsid w:val="0014075E"/>
    <w:rsid w:val="00140A37"/>
    <w:rsid w:val="00141533"/>
    <w:rsid w:val="0014187D"/>
    <w:rsid w:val="00142C00"/>
    <w:rsid w:val="001435BB"/>
    <w:rsid w:val="00143F02"/>
    <w:rsid w:val="001440AE"/>
    <w:rsid w:val="00144286"/>
    <w:rsid w:val="001443EA"/>
    <w:rsid w:val="00144546"/>
    <w:rsid w:val="00145556"/>
    <w:rsid w:val="001460CE"/>
    <w:rsid w:val="001461F4"/>
    <w:rsid w:val="00146682"/>
    <w:rsid w:val="00146DF3"/>
    <w:rsid w:val="00146F26"/>
    <w:rsid w:val="0014707A"/>
    <w:rsid w:val="001472CA"/>
    <w:rsid w:val="0014777D"/>
    <w:rsid w:val="001500D6"/>
    <w:rsid w:val="0015138A"/>
    <w:rsid w:val="001522E3"/>
    <w:rsid w:val="00152391"/>
    <w:rsid w:val="0015256E"/>
    <w:rsid w:val="00153283"/>
    <w:rsid w:val="001534E7"/>
    <w:rsid w:val="00153D1D"/>
    <w:rsid w:val="00154019"/>
    <w:rsid w:val="00154905"/>
    <w:rsid w:val="001549BC"/>
    <w:rsid w:val="0015568F"/>
    <w:rsid w:val="001556D6"/>
    <w:rsid w:val="00155E9A"/>
    <w:rsid w:val="0015669A"/>
    <w:rsid w:val="00156BA8"/>
    <w:rsid w:val="001573D7"/>
    <w:rsid w:val="001619D1"/>
    <w:rsid w:val="00163928"/>
    <w:rsid w:val="00164228"/>
    <w:rsid w:val="00164238"/>
    <w:rsid w:val="00166805"/>
    <w:rsid w:val="00166A3A"/>
    <w:rsid w:val="00166EBC"/>
    <w:rsid w:val="00167390"/>
    <w:rsid w:val="00167FB5"/>
    <w:rsid w:val="00167FD1"/>
    <w:rsid w:val="001705A6"/>
    <w:rsid w:val="00170B45"/>
    <w:rsid w:val="00170D86"/>
    <w:rsid w:val="00171983"/>
    <w:rsid w:val="001719B2"/>
    <w:rsid w:val="0017224D"/>
    <w:rsid w:val="001726AD"/>
    <w:rsid w:val="001726D8"/>
    <w:rsid w:val="00176537"/>
    <w:rsid w:val="0017663C"/>
    <w:rsid w:val="001767AA"/>
    <w:rsid w:val="00176BBB"/>
    <w:rsid w:val="0017718E"/>
    <w:rsid w:val="00177EFE"/>
    <w:rsid w:val="00177F6A"/>
    <w:rsid w:val="00180D63"/>
    <w:rsid w:val="00180EA3"/>
    <w:rsid w:val="00181EB4"/>
    <w:rsid w:val="00181FB3"/>
    <w:rsid w:val="00182466"/>
    <w:rsid w:val="00183387"/>
    <w:rsid w:val="00183A68"/>
    <w:rsid w:val="00183DE2"/>
    <w:rsid w:val="00183DE7"/>
    <w:rsid w:val="001845DC"/>
    <w:rsid w:val="0018480E"/>
    <w:rsid w:val="00184C31"/>
    <w:rsid w:val="0018541D"/>
    <w:rsid w:val="0018557E"/>
    <w:rsid w:val="0018575E"/>
    <w:rsid w:val="001860C4"/>
    <w:rsid w:val="001866C7"/>
    <w:rsid w:val="00186CE3"/>
    <w:rsid w:val="001914D4"/>
    <w:rsid w:val="00191842"/>
    <w:rsid w:val="001919B9"/>
    <w:rsid w:val="001921A9"/>
    <w:rsid w:val="0019254B"/>
    <w:rsid w:val="00192C28"/>
    <w:rsid w:val="00193894"/>
    <w:rsid w:val="00193D9A"/>
    <w:rsid w:val="001945CA"/>
    <w:rsid w:val="00195467"/>
    <w:rsid w:val="00195532"/>
    <w:rsid w:val="00196B82"/>
    <w:rsid w:val="001971ED"/>
    <w:rsid w:val="00197792"/>
    <w:rsid w:val="00197809"/>
    <w:rsid w:val="001A0ADC"/>
    <w:rsid w:val="001A0C04"/>
    <w:rsid w:val="001A0E2E"/>
    <w:rsid w:val="001A2163"/>
    <w:rsid w:val="001A23E7"/>
    <w:rsid w:val="001A3203"/>
    <w:rsid w:val="001A3D2B"/>
    <w:rsid w:val="001A3F82"/>
    <w:rsid w:val="001A437E"/>
    <w:rsid w:val="001A44F0"/>
    <w:rsid w:val="001A46AE"/>
    <w:rsid w:val="001A5185"/>
    <w:rsid w:val="001A6878"/>
    <w:rsid w:val="001A6E37"/>
    <w:rsid w:val="001A72D4"/>
    <w:rsid w:val="001A746D"/>
    <w:rsid w:val="001A7CB8"/>
    <w:rsid w:val="001B1793"/>
    <w:rsid w:val="001B1CE3"/>
    <w:rsid w:val="001B24E4"/>
    <w:rsid w:val="001B2760"/>
    <w:rsid w:val="001B2ADD"/>
    <w:rsid w:val="001B4875"/>
    <w:rsid w:val="001B496E"/>
    <w:rsid w:val="001B5022"/>
    <w:rsid w:val="001B51B5"/>
    <w:rsid w:val="001B5D27"/>
    <w:rsid w:val="001B69D9"/>
    <w:rsid w:val="001C00AE"/>
    <w:rsid w:val="001C0773"/>
    <w:rsid w:val="001C218B"/>
    <w:rsid w:val="001C2AD1"/>
    <w:rsid w:val="001C312C"/>
    <w:rsid w:val="001C33AC"/>
    <w:rsid w:val="001C4229"/>
    <w:rsid w:val="001C4654"/>
    <w:rsid w:val="001C4938"/>
    <w:rsid w:val="001C5B0A"/>
    <w:rsid w:val="001C5DAA"/>
    <w:rsid w:val="001C5EE7"/>
    <w:rsid w:val="001C6081"/>
    <w:rsid w:val="001C6314"/>
    <w:rsid w:val="001C75EE"/>
    <w:rsid w:val="001C77DA"/>
    <w:rsid w:val="001C7865"/>
    <w:rsid w:val="001C7A13"/>
    <w:rsid w:val="001C7E70"/>
    <w:rsid w:val="001D0384"/>
    <w:rsid w:val="001D05C9"/>
    <w:rsid w:val="001D0863"/>
    <w:rsid w:val="001D115E"/>
    <w:rsid w:val="001D1449"/>
    <w:rsid w:val="001D1631"/>
    <w:rsid w:val="001D1A04"/>
    <w:rsid w:val="001D1C3E"/>
    <w:rsid w:val="001D1FB8"/>
    <w:rsid w:val="001D229E"/>
    <w:rsid w:val="001D2D92"/>
    <w:rsid w:val="001D32EF"/>
    <w:rsid w:val="001D3AB9"/>
    <w:rsid w:val="001D4C2E"/>
    <w:rsid w:val="001D4DC2"/>
    <w:rsid w:val="001D5D46"/>
    <w:rsid w:val="001D608C"/>
    <w:rsid w:val="001D695F"/>
    <w:rsid w:val="001D6AB1"/>
    <w:rsid w:val="001D72B4"/>
    <w:rsid w:val="001D79EA"/>
    <w:rsid w:val="001D7BB2"/>
    <w:rsid w:val="001D7F24"/>
    <w:rsid w:val="001E0859"/>
    <w:rsid w:val="001E0FAB"/>
    <w:rsid w:val="001E201D"/>
    <w:rsid w:val="001E2ACA"/>
    <w:rsid w:val="001E2CD1"/>
    <w:rsid w:val="001E3AC3"/>
    <w:rsid w:val="001E475B"/>
    <w:rsid w:val="001E4CC3"/>
    <w:rsid w:val="001E52BD"/>
    <w:rsid w:val="001E59CA"/>
    <w:rsid w:val="001E6118"/>
    <w:rsid w:val="001E6B95"/>
    <w:rsid w:val="001E6F35"/>
    <w:rsid w:val="001E700C"/>
    <w:rsid w:val="001E76BD"/>
    <w:rsid w:val="001E791B"/>
    <w:rsid w:val="001E7930"/>
    <w:rsid w:val="001E7DDA"/>
    <w:rsid w:val="001F0DBA"/>
    <w:rsid w:val="001F1110"/>
    <w:rsid w:val="001F1939"/>
    <w:rsid w:val="001F210F"/>
    <w:rsid w:val="001F2624"/>
    <w:rsid w:val="001F2DCA"/>
    <w:rsid w:val="001F31ED"/>
    <w:rsid w:val="001F472D"/>
    <w:rsid w:val="001F4FA4"/>
    <w:rsid w:val="001F52E3"/>
    <w:rsid w:val="001F5AB2"/>
    <w:rsid w:val="001F5B9E"/>
    <w:rsid w:val="001F5C7F"/>
    <w:rsid w:val="001F65C8"/>
    <w:rsid w:val="001F65FE"/>
    <w:rsid w:val="001F7646"/>
    <w:rsid w:val="001F765E"/>
    <w:rsid w:val="001F7F0C"/>
    <w:rsid w:val="00201171"/>
    <w:rsid w:val="002013A7"/>
    <w:rsid w:val="002015B4"/>
    <w:rsid w:val="00202093"/>
    <w:rsid w:val="0020230C"/>
    <w:rsid w:val="00202B33"/>
    <w:rsid w:val="00203977"/>
    <w:rsid w:val="00204057"/>
    <w:rsid w:val="00204AD3"/>
    <w:rsid w:val="00204D28"/>
    <w:rsid w:val="00206801"/>
    <w:rsid w:val="002070CD"/>
    <w:rsid w:val="00207F71"/>
    <w:rsid w:val="0021011E"/>
    <w:rsid w:val="00210237"/>
    <w:rsid w:val="00210A17"/>
    <w:rsid w:val="00210D67"/>
    <w:rsid w:val="00210EEE"/>
    <w:rsid w:val="002111D4"/>
    <w:rsid w:val="002112EC"/>
    <w:rsid w:val="00211902"/>
    <w:rsid w:val="00211E0A"/>
    <w:rsid w:val="0021251B"/>
    <w:rsid w:val="00212721"/>
    <w:rsid w:val="00212BED"/>
    <w:rsid w:val="00213722"/>
    <w:rsid w:val="002149C8"/>
    <w:rsid w:val="00215B90"/>
    <w:rsid w:val="00215F1A"/>
    <w:rsid w:val="002161FE"/>
    <w:rsid w:val="002173E8"/>
    <w:rsid w:val="00217883"/>
    <w:rsid w:val="00217A7B"/>
    <w:rsid w:val="00217FE1"/>
    <w:rsid w:val="002210C9"/>
    <w:rsid w:val="00221343"/>
    <w:rsid w:val="00222023"/>
    <w:rsid w:val="00222727"/>
    <w:rsid w:val="00222CB7"/>
    <w:rsid w:val="00222CF7"/>
    <w:rsid w:val="00223772"/>
    <w:rsid w:val="00223943"/>
    <w:rsid w:val="00223F4F"/>
    <w:rsid w:val="00224335"/>
    <w:rsid w:val="002248C6"/>
    <w:rsid w:val="00224B5A"/>
    <w:rsid w:val="0022505D"/>
    <w:rsid w:val="002253BF"/>
    <w:rsid w:val="00225758"/>
    <w:rsid w:val="00227119"/>
    <w:rsid w:val="00227BEB"/>
    <w:rsid w:val="00230173"/>
    <w:rsid w:val="002308A0"/>
    <w:rsid w:val="00231979"/>
    <w:rsid w:val="00232E14"/>
    <w:rsid w:val="0023314D"/>
    <w:rsid w:val="002332A9"/>
    <w:rsid w:val="00233651"/>
    <w:rsid w:val="00234788"/>
    <w:rsid w:val="00235A52"/>
    <w:rsid w:val="00235D42"/>
    <w:rsid w:val="00236714"/>
    <w:rsid w:val="00236908"/>
    <w:rsid w:val="00237D9C"/>
    <w:rsid w:val="00240BD3"/>
    <w:rsid w:val="00240ED9"/>
    <w:rsid w:val="0024102F"/>
    <w:rsid w:val="00241522"/>
    <w:rsid w:val="002430CE"/>
    <w:rsid w:val="0024321D"/>
    <w:rsid w:val="00243ABF"/>
    <w:rsid w:val="00243CAA"/>
    <w:rsid w:val="002444EF"/>
    <w:rsid w:val="00244E92"/>
    <w:rsid w:val="002455AA"/>
    <w:rsid w:val="00245A68"/>
    <w:rsid w:val="00245AEB"/>
    <w:rsid w:val="00246070"/>
    <w:rsid w:val="002463FD"/>
    <w:rsid w:val="00246403"/>
    <w:rsid w:val="00246A94"/>
    <w:rsid w:val="0024701F"/>
    <w:rsid w:val="00251607"/>
    <w:rsid w:val="002517FA"/>
    <w:rsid w:val="00251E33"/>
    <w:rsid w:val="002533D7"/>
    <w:rsid w:val="00253641"/>
    <w:rsid w:val="0025428C"/>
    <w:rsid w:val="00254B90"/>
    <w:rsid w:val="00255B80"/>
    <w:rsid w:val="00255CE8"/>
    <w:rsid w:val="002568B9"/>
    <w:rsid w:val="00256E5D"/>
    <w:rsid w:val="00257C4E"/>
    <w:rsid w:val="0026025E"/>
    <w:rsid w:val="002614F8"/>
    <w:rsid w:val="00261F14"/>
    <w:rsid w:val="00262289"/>
    <w:rsid w:val="00263047"/>
    <w:rsid w:val="00263777"/>
    <w:rsid w:val="00263847"/>
    <w:rsid w:val="00265978"/>
    <w:rsid w:val="00265BB0"/>
    <w:rsid w:val="0026727B"/>
    <w:rsid w:val="0026742E"/>
    <w:rsid w:val="00267767"/>
    <w:rsid w:val="00267F34"/>
    <w:rsid w:val="002704E0"/>
    <w:rsid w:val="0027090E"/>
    <w:rsid w:val="0027100E"/>
    <w:rsid w:val="00271725"/>
    <w:rsid w:val="002724AF"/>
    <w:rsid w:val="00272872"/>
    <w:rsid w:val="0027296C"/>
    <w:rsid w:val="0027389B"/>
    <w:rsid w:val="002740DB"/>
    <w:rsid w:val="002740E7"/>
    <w:rsid w:val="00275068"/>
    <w:rsid w:val="00275D86"/>
    <w:rsid w:val="0027788F"/>
    <w:rsid w:val="00277E3F"/>
    <w:rsid w:val="0028021E"/>
    <w:rsid w:val="0028063D"/>
    <w:rsid w:val="00280B3B"/>
    <w:rsid w:val="00281369"/>
    <w:rsid w:val="0028215D"/>
    <w:rsid w:val="00282181"/>
    <w:rsid w:val="00282245"/>
    <w:rsid w:val="002823A1"/>
    <w:rsid w:val="00282880"/>
    <w:rsid w:val="00282D7F"/>
    <w:rsid w:val="00282F55"/>
    <w:rsid w:val="0028373C"/>
    <w:rsid w:val="00283D6D"/>
    <w:rsid w:val="00283E06"/>
    <w:rsid w:val="00284386"/>
    <w:rsid w:val="002844A1"/>
    <w:rsid w:val="00284AC0"/>
    <w:rsid w:val="00285CCA"/>
    <w:rsid w:val="0028648E"/>
    <w:rsid w:val="00286516"/>
    <w:rsid w:val="00286784"/>
    <w:rsid w:val="002868C6"/>
    <w:rsid w:val="0028788A"/>
    <w:rsid w:val="00287AD2"/>
    <w:rsid w:val="00287EB0"/>
    <w:rsid w:val="002908A0"/>
    <w:rsid w:val="00290F6D"/>
    <w:rsid w:val="00291831"/>
    <w:rsid w:val="00291B3B"/>
    <w:rsid w:val="002928AA"/>
    <w:rsid w:val="00292E43"/>
    <w:rsid w:val="00294457"/>
    <w:rsid w:val="00294977"/>
    <w:rsid w:val="00294986"/>
    <w:rsid w:val="002955D4"/>
    <w:rsid w:val="00296044"/>
    <w:rsid w:val="002961F3"/>
    <w:rsid w:val="00296773"/>
    <w:rsid w:val="002969E0"/>
    <w:rsid w:val="002975DD"/>
    <w:rsid w:val="002977F2"/>
    <w:rsid w:val="00297BD8"/>
    <w:rsid w:val="002A0099"/>
    <w:rsid w:val="002A03E4"/>
    <w:rsid w:val="002A06DF"/>
    <w:rsid w:val="002A0BB3"/>
    <w:rsid w:val="002A116A"/>
    <w:rsid w:val="002A1572"/>
    <w:rsid w:val="002A1951"/>
    <w:rsid w:val="002A1A45"/>
    <w:rsid w:val="002A2347"/>
    <w:rsid w:val="002A2BC9"/>
    <w:rsid w:val="002A2E39"/>
    <w:rsid w:val="002A2E72"/>
    <w:rsid w:val="002A2FD4"/>
    <w:rsid w:val="002A3522"/>
    <w:rsid w:val="002A3FC9"/>
    <w:rsid w:val="002A452D"/>
    <w:rsid w:val="002A45E6"/>
    <w:rsid w:val="002A4629"/>
    <w:rsid w:val="002A5B37"/>
    <w:rsid w:val="002A5BC1"/>
    <w:rsid w:val="002A6748"/>
    <w:rsid w:val="002A6B2A"/>
    <w:rsid w:val="002A6C7F"/>
    <w:rsid w:val="002A6CEA"/>
    <w:rsid w:val="002A712A"/>
    <w:rsid w:val="002A71C3"/>
    <w:rsid w:val="002A72E8"/>
    <w:rsid w:val="002A7507"/>
    <w:rsid w:val="002A7C45"/>
    <w:rsid w:val="002B0271"/>
    <w:rsid w:val="002B05E8"/>
    <w:rsid w:val="002B1EFB"/>
    <w:rsid w:val="002B3A73"/>
    <w:rsid w:val="002B3FD8"/>
    <w:rsid w:val="002B788F"/>
    <w:rsid w:val="002B7922"/>
    <w:rsid w:val="002C032D"/>
    <w:rsid w:val="002C0D62"/>
    <w:rsid w:val="002C1229"/>
    <w:rsid w:val="002C1659"/>
    <w:rsid w:val="002C1721"/>
    <w:rsid w:val="002C1CE9"/>
    <w:rsid w:val="002C1D4E"/>
    <w:rsid w:val="002C2519"/>
    <w:rsid w:val="002C2D4E"/>
    <w:rsid w:val="002C3960"/>
    <w:rsid w:val="002C4073"/>
    <w:rsid w:val="002C49FC"/>
    <w:rsid w:val="002C4FF7"/>
    <w:rsid w:val="002C5079"/>
    <w:rsid w:val="002C542B"/>
    <w:rsid w:val="002C56AC"/>
    <w:rsid w:val="002C5948"/>
    <w:rsid w:val="002C5C55"/>
    <w:rsid w:val="002C79B0"/>
    <w:rsid w:val="002C7A3D"/>
    <w:rsid w:val="002C7DD2"/>
    <w:rsid w:val="002D1265"/>
    <w:rsid w:val="002D13F2"/>
    <w:rsid w:val="002D147C"/>
    <w:rsid w:val="002D1B1B"/>
    <w:rsid w:val="002D1F05"/>
    <w:rsid w:val="002D3A7B"/>
    <w:rsid w:val="002D3EA0"/>
    <w:rsid w:val="002D4526"/>
    <w:rsid w:val="002D49DC"/>
    <w:rsid w:val="002D58CD"/>
    <w:rsid w:val="002D60CE"/>
    <w:rsid w:val="002D6687"/>
    <w:rsid w:val="002D6F10"/>
    <w:rsid w:val="002D726F"/>
    <w:rsid w:val="002D7554"/>
    <w:rsid w:val="002D76AF"/>
    <w:rsid w:val="002D7A29"/>
    <w:rsid w:val="002D7B23"/>
    <w:rsid w:val="002D7CA7"/>
    <w:rsid w:val="002E036E"/>
    <w:rsid w:val="002E068A"/>
    <w:rsid w:val="002E0A84"/>
    <w:rsid w:val="002E10A1"/>
    <w:rsid w:val="002E1928"/>
    <w:rsid w:val="002E1D3C"/>
    <w:rsid w:val="002E2272"/>
    <w:rsid w:val="002E2E41"/>
    <w:rsid w:val="002E37C0"/>
    <w:rsid w:val="002E3E2F"/>
    <w:rsid w:val="002E4B9A"/>
    <w:rsid w:val="002E56DE"/>
    <w:rsid w:val="002E5EB4"/>
    <w:rsid w:val="002E6A11"/>
    <w:rsid w:val="002E6BD6"/>
    <w:rsid w:val="002E7748"/>
    <w:rsid w:val="002E77BD"/>
    <w:rsid w:val="002F0DF7"/>
    <w:rsid w:val="002F1197"/>
    <w:rsid w:val="002F1276"/>
    <w:rsid w:val="002F145A"/>
    <w:rsid w:val="002F18E5"/>
    <w:rsid w:val="002F1A56"/>
    <w:rsid w:val="002F3293"/>
    <w:rsid w:val="002F33EA"/>
    <w:rsid w:val="002F3D32"/>
    <w:rsid w:val="002F409E"/>
    <w:rsid w:val="002F4364"/>
    <w:rsid w:val="002F5AE3"/>
    <w:rsid w:val="002F5F41"/>
    <w:rsid w:val="002F736D"/>
    <w:rsid w:val="002F76C6"/>
    <w:rsid w:val="00300435"/>
    <w:rsid w:val="00300C73"/>
    <w:rsid w:val="003015C4"/>
    <w:rsid w:val="003019ED"/>
    <w:rsid w:val="00302049"/>
    <w:rsid w:val="00302937"/>
    <w:rsid w:val="0030304C"/>
    <w:rsid w:val="00303C0C"/>
    <w:rsid w:val="00304044"/>
    <w:rsid w:val="00304652"/>
    <w:rsid w:val="00305940"/>
    <w:rsid w:val="003065A9"/>
    <w:rsid w:val="0030764A"/>
    <w:rsid w:val="0030780F"/>
    <w:rsid w:val="003101F7"/>
    <w:rsid w:val="003115DB"/>
    <w:rsid w:val="00311CA1"/>
    <w:rsid w:val="00312CF4"/>
    <w:rsid w:val="00313379"/>
    <w:rsid w:val="003136AE"/>
    <w:rsid w:val="003138FE"/>
    <w:rsid w:val="003139FC"/>
    <w:rsid w:val="00314103"/>
    <w:rsid w:val="00314393"/>
    <w:rsid w:val="0031475D"/>
    <w:rsid w:val="003153E8"/>
    <w:rsid w:val="00315844"/>
    <w:rsid w:val="00315DB8"/>
    <w:rsid w:val="003160C9"/>
    <w:rsid w:val="003160FC"/>
    <w:rsid w:val="00316648"/>
    <w:rsid w:val="00317F4E"/>
    <w:rsid w:val="00320553"/>
    <w:rsid w:val="00321238"/>
    <w:rsid w:val="003216A6"/>
    <w:rsid w:val="00321F48"/>
    <w:rsid w:val="003224DB"/>
    <w:rsid w:val="00323145"/>
    <w:rsid w:val="003231AE"/>
    <w:rsid w:val="00323485"/>
    <w:rsid w:val="00324480"/>
    <w:rsid w:val="00324C2E"/>
    <w:rsid w:val="00325816"/>
    <w:rsid w:val="00325B31"/>
    <w:rsid w:val="0032617B"/>
    <w:rsid w:val="003267A1"/>
    <w:rsid w:val="003270B8"/>
    <w:rsid w:val="003300FD"/>
    <w:rsid w:val="003305BE"/>
    <w:rsid w:val="0033120E"/>
    <w:rsid w:val="00331820"/>
    <w:rsid w:val="003329B0"/>
    <w:rsid w:val="00332AE6"/>
    <w:rsid w:val="00333B8E"/>
    <w:rsid w:val="00333CEA"/>
    <w:rsid w:val="003347A6"/>
    <w:rsid w:val="00335251"/>
    <w:rsid w:val="00335742"/>
    <w:rsid w:val="003363F1"/>
    <w:rsid w:val="0033667C"/>
    <w:rsid w:val="00337032"/>
    <w:rsid w:val="003373B5"/>
    <w:rsid w:val="003375BA"/>
    <w:rsid w:val="00337A7B"/>
    <w:rsid w:val="003406CC"/>
    <w:rsid w:val="00340992"/>
    <w:rsid w:val="00340AE3"/>
    <w:rsid w:val="00340CE7"/>
    <w:rsid w:val="00341561"/>
    <w:rsid w:val="003417AD"/>
    <w:rsid w:val="00341DD2"/>
    <w:rsid w:val="003420AA"/>
    <w:rsid w:val="00342BEC"/>
    <w:rsid w:val="003442E6"/>
    <w:rsid w:val="00344932"/>
    <w:rsid w:val="00344974"/>
    <w:rsid w:val="00344E3C"/>
    <w:rsid w:val="003457CE"/>
    <w:rsid w:val="00345829"/>
    <w:rsid w:val="00347332"/>
    <w:rsid w:val="003475D0"/>
    <w:rsid w:val="00347AF3"/>
    <w:rsid w:val="00350267"/>
    <w:rsid w:val="0035041D"/>
    <w:rsid w:val="00350DE1"/>
    <w:rsid w:val="003519BA"/>
    <w:rsid w:val="00351B23"/>
    <w:rsid w:val="00351BAE"/>
    <w:rsid w:val="003521CE"/>
    <w:rsid w:val="00352464"/>
    <w:rsid w:val="00352904"/>
    <w:rsid w:val="0035456E"/>
    <w:rsid w:val="003548D1"/>
    <w:rsid w:val="003552C3"/>
    <w:rsid w:val="00355C3F"/>
    <w:rsid w:val="00356BED"/>
    <w:rsid w:val="00357118"/>
    <w:rsid w:val="0035785E"/>
    <w:rsid w:val="00357A43"/>
    <w:rsid w:val="00360739"/>
    <w:rsid w:val="00360C87"/>
    <w:rsid w:val="003612DB"/>
    <w:rsid w:val="0036138C"/>
    <w:rsid w:val="003617F7"/>
    <w:rsid w:val="00361F5A"/>
    <w:rsid w:val="00362AAB"/>
    <w:rsid w:val="00362CC8"/>
    <w:rsid w:val="00362F35"/>
    <w:rsid w:val="00363641"/>
    <w:rsid w:val="00363BAB"/>
    <w:rsid w:val="003646D9"/>
    <w:rsid w:val="003648C4"/>
    <w:rsid w:val="00365197"/>
    <w:rsid w:val="00365872"/>
    <w:rsid w:val="00365EA6"/>
    <w:rsid w:val="003667EB"/>
    <w:rsid w:val="00366D0B"/>
    <w:rsid w:val="0036702F"/>
    <w:rsid w:val="003673C0"/>
    <w:rsid w:val="003700F8"/>
    <w:rsid w:val="00370174"/>
    <w:rsid w:val="003707F5"/>
    <w:rsid w:val="0037095D"/>
    <w:rsid w:val="0037115D"/>
    <w:rsid w:val="00371632"/>
    <w:rsid w:val="00371D54"/>
    <w:rsid w:val="00372978"/>
    <w:rsid w:val="003730CC"/>
    <w:rsid w:val="00373706"/>
    <w:rsid w:val="00373B19"/>
    <w:rsid w:val="00373DE9"/>
    <w:rsid w:val="003740AF"/>
    <w:rsid w:val="0037537A"/>
    <w:rsid w:val="00375504"/>
    <w:rsid w:val="00375A96"/>
    <w:rsid w:val="0037657B"/>
    <w:rsid w:val="003765DA"/>
    <w:rsid w:val="00377FE3"/>
    <w:rsid w:val="00380D22"/>
    <w:rsid w:val="00381863"/>
    <w:rsid w:val="00381E2D"/>
    <w:rsid w:val="00382C19"/>
    <w:rsid w:val="003839A7"/>
    <w:rsid w:val="00383ACA"/>
    <w:rsid w:val="003842EE"/>
    <w:rsid w:val="003856C3"/>
    <w:rsid w:val="00385894"/>
    <w:rsid w:val="00385BD8"/>
    <w:rsid w:val="00386421"/>
    <w:rsid w:val="00386CD9"/>
    <w:rsid w:val="003871C9"/>
    <w:rsid w:val="003873FE"/>
    <w:rsid w:val="00387732"/>
    <w:rsid w:val="00387A19"/>
    <w:rsid w:val="00387DE6"/>
    <w:rsid w:val="00390D98"/>
    <w:rsid w:val="00390DF8"/>
    <w:rsid w:val="0039259D"/>
    <w:rsid w:val="003927AA"/>
    <w:rsid w:val="00392C5B"/>
    <w:rsid w:val="003938F7"/>
    <w:rsid w:val="00393BEA"/>
    <w:rsid w:val="00393D8C"/>
    <w:rsid w:val="00394525"/>
    <w:rsid w:val="00394AC1"/>
    <w:rsid w:val="00395A08"/>
    <w:rsid w:val="00395D1D"/>
    <w:rsid w:val="00396544"/>
    <w:rsid w:val="003968FD"/>
    <w:rsid w:val="00396C7D"/>
    <w:rsid w:val="00397327"/>
    <w:rsid w:val="00397B48"/>
    <w:rsid w:val="003A0500"/>
    <w:rsid w:val="003A07DF"/>
    <w:rsid w:val="003A08E8"/>
    <w:rsid w:val="003A18C1"/>
    <w:rsid w:val="003A2A17"/>
    <w:rsid w:val="003A443F"/>
    <w:rsid w:val="003A483F"/>
    <w:rsid w:val="003A49F4"/>
    <w:rsid w:val="003A5834"/>
    <w:rsid w:val="003A64AC"/>
    <w:rsid w:val="003A6C38"/>
    <w:rsid w:val="003A6C8D"/>
    <w:rsid w:val="003A7094"/>
    <w:rsid w:val="003A7517"/>
    <w:rsid w:val="003B0879"/>
    <w:rsid w:val="003B3424"/>
    <w:rsid w:val="003B53DB"/>
    <w:rsid w:val="003B5F94"/>
    <w:rsid w:val="003B7688"/>
    <w:rsid w:val="003C071D"/>
    <w:rsid w:val="003C1144"/>
    <w:rsid w:val="003C19D4"/>
    <w:rsid w:val="003C434C"/>
    <w:rsid w:val="003C5893"/>
    <w:rsid w:val="003C5FEC"/>
    <w:rsid w:val="003C651E"/>
    <w:rsid w:val="003C6C7B"/>
    <w:rsid w:val="003C6CF7"/>
    <w:rsid w:val="003C798B"/>
    <w:rsid w:val="003C7CC5"/>
    <w:rsid w:val="003D160D"/>
    <w:rsid w:val="003D1A89"/>
    <w:rsid w:val="003D1C90"/>
    <w:rsid w:val="003D27FA"/>
    <w:rsid w:val="003D2C1D"/>
    <w:rsid w:val="003D339D"/>
    <w:rsid w:val="003D3D11"/>
    <w:rsid w:val="003D3E8D"/>
    <w:rsid w:val="003D4330"/>
    <w:rsid w:val="003D4779"/>
    <w:rsid w:val="003D54E9"/>
    <w:rsid w:val="003D5750"/>
    <w:rsid w:val="003D5DBB"/>
    <w:rsid w:val="003D6E18"/>
    <w:rsid w:val="003D7226"/>
    <w:rsid w:val="003D741C"/>
    <w:rsid w:val="003E0E5C"/>
    <w:rsid w:val="003E1C08"/>
    <w:rsid w:val="003E2160"/>
    <w:rsid w:val="003E251A"/>
    <w:rsid w:val="003E28FC"/>
    <w:rsid w:val="003E3C42"/>
    <w:rsid w:val="003E3E29"/>
    <w:rsid w:val="003E445C"/>
    <w:rsid w:val="003E48B9"/>
    <w:rsid w:val="003E4BCC"/>
    <w:rsid w:val="003E4CC7"/>
    <w:rsid w:val="003E4ECF"/>
    <w:rsid w:val="003E5BA3"/>
    <w:rsid w:val="003E6F80"/>
    <w:rsid w:val="003E7A8F"/>
    <w:rsid w:val="003E7D13"/>
    <w:rsid w:val="003F01EE"/>
    <w:rsid w:val="003F0B03"/>
    <w:rsid w:val="003F2588"/>
    <w:rsid w:val="003F3C7D"/>
    <w:rsid w:val="003F4CE8"/>
    <w:rsid w:val="003F5344"/>
    <w:rsid w:val="003F62A4"/>
    <w:rsid w:val="003F666B"/>
    <w:rsid w:val="003F753C"/>
    <w:rsid w:val="003F78F2"/>
    <w:rsid w:val="003F7E70"/>
    <w:rsid w:val="00400062"/>
    <w:rsid w:val="0040152D"/>
    <w:rsid w:val="00401ADB"/>
    <w:rsid w:val="00402B59"/>
    <w:rsid w:val="00402EAE"/>
    <w:rsid w:val="0040380D"/>
    <w:rsid w:val="004039E5"/>
    <w:rsid w:val="00403DE3"/>
    <w:rsid w:val="00403F24"/>
    <w:rsid w:val="004040A3"/>
    <w:rsid w:val="00404ADF"/>
    <w:rsid w:val="00404AF7"/>
    <w:rsid w:val="00404D78"/>
    <w:rsid w:val="00404E16"/>
    <w:rsid w:val="00405988"/>
    <w:rsid w:val="004060B5"/>
    <w:rsid w:val="0040622D"/>
    <w:rsid w:val="00406372"/>
    <w:rsid w:val="004063E3"/>
    <w:rsid w:val="00406445"/>
    <w:rsid w:val="004067B3"/>
    <w:rsid w:val="00406EEA"/>
    <w:rsid w:val="00407A7C"/>
    <w:rsid w:val="00407DF8"/>
    <w:rsid w:val="004108BC"/>
    <w:rsid w:val="00410AE6"/>
    <w:rsid w:val="00411430"/>
    <w:rsid w:val="004126AC"/>
    <w:rsid w:val="004126DD"/>
    <w:rsid w:val="0041315D"/>
    <w:rsid w:val="00413AB6"/>
    <w:rsid w:val="00414ECA"/>
    <w:rsid w:val="0041518C"/>
    <w:rsid w:val="004152F7"/>
    <w:rsid w:val="00415CFC"/>
    <w:rsid w:val="00415D45"/>
    <w:rsid w:val="00415E19"/>
    <w:rsid w:val="00416540"/>
    <w:rsid w:val="00416806"/>
    <w:rsid w:val="00416A0D"/>
    <w:rsid w:val="00416E2B"/>
    <w:rsid w:val="00416E7D"/>
    <w:rsid w:val="0041728C"/>
    <w:rsid w:val="00417829"/>
    <w:rsid w:val="00417E60"/>
    <w:rsid w:val="0042097D"/>
    <w:rsid w:val="00420BD6"/>
    <w:rsid w:val="00420E09"/>
    <w:rsid w:val="004211FE"/>
    <w:rsid w:val="0042126B"/>
    <w:rsid w:val="00421858"/>
    <w:rsid w:val="00421E5E"/>
    <w:rsid w:val="00422FC1"/>
    <w:rsid w:val="0042313F"/>
    <w:rsid w:val="0042429A"/>
    <w:rsid w:val="00424497"/>
    <w:rsid w:val="00425596"/>
    <w:rsid w:val="00425768"/>
    <w:rsid w:val="00425839"/>
    <w:rsid w:val="00425B14"/>
    <w:rsid w:val="00426062"/>
    <w:rsid w:val="0042626E"/>
    <w:rsid w:val="004273F1"/>
    <w:rsid w:val="0042747A"/>
    <w:rsid w:val="0043152D"/>
    <w:rsid w:val="00431D03"/>
    <w:rsid w:val="00431E0C"/>
    <w:rsid w:val="00432AB6"/>
    <w:rsid w:val="00433C80"/>
    <w:rsid w:val="00434AE3"/>
    <w:rsid w:val="00434DB1"/>
    <w:rsid w:val="00434FFE"/>
    <w:rsid w:val="004356CA"/>
    <w:rsid w:val="00436413"/>
    <w:rsid w:val="00436CAD"/>
    <w:rsid w:val="00436FB7"/>
    <w:rsid w:val="00436FD0"/>
    <w:rsid w:val="00440CC1"/>
    <w:rsid w:val="004410CB"/>
    <w:rsid w:val="00442029"/>
    <w:rsid w:val="00442539"/>
    <w:rsid w:val="00443C24"/>
    <w:rsid w:val="0044466D"/>
    <w:rsid w:val="004450CA"/>
    <w:rsid w:val="00445681"/>
    <w:rsid w:val="00445C0B"/>
    <w:rsid w:val="00445E5C"/>
    <w:rsid w:val="0044677C"/>
    <w:rsid w:val="00446BA8"/>
    <w:rsid w:val="00447AB9"/>
    <w:rsid w:val="00450225"/>
    <w:rsid w:val="00450C42"/>
    <w:rsid w:val="00451E46"/>
    <w:rsid w:val="00451F71"/>
    <w:rsid w:val="00452B03"/>
    <w:rsid w:val="00452F5C"/>
    <w:rsid w:val="004530D1"/>
    <w:rsid w:val="004532C4"/>
    <w:rsid w:val="004539A5"/>
    <w:rsid w:val="00453B9A"/>
    <w:rsid w:val="00453C13"/>
    <w:rsid w:val="00453CFF"/>
    <w:rsid w:val="004543ED"/>
    <w:rsid w:val="004555B6"/>
    <w:rsid w:val="00455818"/>
    <w:rsid w:val="00455886"/>
    <w:rsid w:val="00455DB5"/>
    <w:rsid w:val="00456013"/>
    <w:rsid w:val="004572B2"/>
    <w:rsid w:val="00457E84"/>
    <w:rsid w:val="0046026D"/>
    <w:rsid w:val="004619A2"/>
    <w:rsid w:val="00462063"/>
    <w:rsid w:val="00462674"/>
    <w:rsid w:val="0046419B"/>
    <w:rsid w:val="00465E48"/>
    <w:rsid w:val="00466267"/>
    <w:rsid w:val="0046638B"/>
    <w:rsid w:val="00466DDC"/>
    <w:rsid w:val="00467494"/>
    <w:rsid w:val="004700CD"/>
    <w:rsid w:val="00470615"/>
    <w:rsid w:val="00470F02"/>
    <w:rsid w:val="00471596"/>
    <w:rsid w:val="00471A6E"/>
    <w:rsid w:val="004721A0"/>
    <w:rsid w:val="00473797"/>
    <w:rsid w:val="00474B0E"/>
    <w:rsid w:val="00474E05"/>
    <w:rsid w:val="004754BB"/>
    <w:rsid w:val="004755E2"/>
    <w:rsid w:val="0047583D"/>
    <w:rsid w:val="00475AD2"/>
    <w:rsid w:val="00476126"/>
    <w:rsid w:val="004764E5"/>
    <w:rsid w:val="00476534"/>
    <w:rsid w:val="00476BA0"/>
    <w:rsid w:val="00476E06"/>
    <w:rsid w:val="004770D6"/>
    <w:rsid w:val="00477121"/>
    <w:rsid w:val="004773B9"/>
    <w:rsid w:val="004805E9"/>
    <w:rsid w:val="00480741"/>
    <w:rsid w:val="00480F07"/>
    <w:rsid w:val="00481070"/>
    <w:rsid w:val="004818B9"/>
    <w:rsid w:val="0048275E"/>
    <w:rsid w:val="00482DE1"/>
    <w:rsid w:val="00482FA2"/>
    <w:rsid w:val="0048385F"/>
    <w:rsid w:val="00483B62"/>
    <w:rsid w:val="00483C2C"/>
    <w:rsid w:val="004841D2"/>
    <w:rsid w:val="0048460B"/>
    <w:rsid w:val="0048461E"/>
    <w:rsid w:val="00484633"/>
    <w:rsid w:val="004846DB"/>
    <w:rsid w:val="00484A99"/>
    <w:rsid w:val="004850E3"/>
    <w:rsid w:val="00485F35"/>
    <w:rsid w:val="00486DC1"/>
    <w:rsid w:val="00486EB1"/>
    <w:rsid w:val="004876D2"/>
    <w:rsid w:val="00487754"/>
    <w:rsid w:val="004879CD"/>
    <w:rsid w:val="00490502"/>
    <w:rsid w:val="00491946"/>
    <w:rsid w:val="00491CC1"/>
    <w:rsid w:val="00493037"/>
    <w:rsid w:val="00493A44"/>
    <w:rsid w:val="00493D3C"/>
    <w:rsid w:val="0049412A"/>
    <w:rsid w:val="0049425D"/>
    <w:rsid w:val="00494529"/>
    <w:rsid w:val="0049496A"/>
    <w:rsid w:val="00494C54"/>
    <w:rsid w:val="00494C98"/>
    <w:rsid w:val="0049535F"/>
    <w:rsid w:val="004956C2"/>
    <w:rsid w:val="004957D3"/>
    <w:rsid w:val="00496AF9"/>
    <w:rsid w:val="00496F15"/>
    <w:rsid w:val="0049707A"/>
    <w:rsid w:val="004973D1"/>
    <w:rsid w:val="004973F3"/>
    <w:rsid w:val="00497B19"/>
    <w:rsid w:val="004A20A3"/>
    <w:rsid w:val="004A26BB"/>
    <w:rsid w:val="004A2A26"/>
    <w:rsid w:val="004A30C9"/>
    <w:rsid w:val="004A4403"/>
    <w:rsid w:val="004A4A8B"/>
    <w:rsid w:val="004A4B5F"/>
    <w:rsid w:val="004A4D27"/>
    <w:rsid w:val="004A521D"/>
    <w:rsid w:val="004A5B9F"/>
    <w:rsid w:val="004A5BAD"/>
    <w:rsid w:val="004A5C7B"/>
    <w:rsid w:val="004A6538"/>
    <w:rsid w:val="004A683D"/>
    <w:rsid w:val="004A7110"/>
    <w:rsid w:val="004A7304"/>
    <w:rsid w:val="004A79D6"/>
    <w:rsid w:val="004B0E01"/>
    <w:rsid w:val="004B1207"/>
    <w:rsid w:val="004B1495"/>
    <w:rsid w:val="004B14FB"/>
    <w:rsid w:val="004B1692"/>
    <w:rsid w:val="004B1F03"/>
    <w:rsid w:val="004B2001"/>
    <w:rsid w:val="004B205C"/>
    <w:rsid w:val="004B2B6E"/>
    <w:rsid w:val="004B325C"/>
    <w:rsid w:val="004B36B0"/>
    <w:rsid w:val="004B3B3C"/>
    <w:rsid w:val="004B3BBA"/>
    <w:rsid w:val="004B3F8D"/>
    <w:rsid w:val="004B52D8"/>
    <w:rsid w:val="004B5359"/>
    <w:rsid w:val="004B6149"/>
    <w:rsid w:val="004B6841"/>
    <w:rsid w:val="004B6B8D"/>
    <w:rsid w:val="004B6C7C"/>
    <w:rsid w:val="004B7BB3"/>
    <w:rsid w:val="004B7E77"/>
    <w:rsid w:val="004C0AFB"/>
    <w:rsid w:val="004C1940"/>
    <w:rsid w:val="004C268F"/>
    <w:rsid w:val="004C2C00"/>
    <w:rsid w:val="004C3479"/>
    <w:rsid w:val="004C3510"/>
    <w:rsid w:val="004C399C"/>
    <w:rsid w:val="004C3CBE"/>
    <w:rsid w:val="004C3DE7"/>
    <w:rsid w:val="004C440D"/>
    <w:rsid w:val="004C4862"/>
    <w:rsid w:val="004C4F18"/>
    <w:rsid w:val="004C5132"/>
    <w:rsid w:val="004C5382"/>
    <w:rsid w:val="004C575C"/>
    <w:rsid w:val="004C5A4E"/>
    <w:rsid w:val="004C683E"/>
    <w:rsid w:val="004D15AD"/>
    <w:rsid w:val="004D1C85"/>
    <w:rsid w:val="004D26D4"/>
    <w:rsid w:val="004D2AD0"/>
    <w:rsid w:val="004D3702"/>
    <w:rsid w:val="004D3A36"/>
    <w:rsid w:val="004D3D53"/>
    <w:rsid w:val="004D4250"/>
    <w:rsid w:val="004D437D"/>
    <w:rsid w:val="004D488F"/>
    <w:rsid w:val="004D5390"/>
    <w:rsid w:val="004D6057"/>
    <w:rsid w:val="004D6424"/>
    <w:rsid w:val="004D66B6"/>
    <w:rsid w:val="004D6A16"/>
    <w:rsid w:val="004D759C"/>
    <w:rsid w:val="004D7802"/>
    <w:rsid w:val="004D7817"/>
    <w:rsid w:val="004D7AD9"/>
    <w:rsid w:val="004E02ED"/>
    <w:rsid w:val="004E04F0"/>
    <w:rsid w:val="004E3535"/>
    <w:rsid w:val="004E35E4"/>
    <w:rsid w:val="004E3D2F"/>
    <w:rsid w:val="004E42A1"/>
    <w:rsid w:val="004E42E4"/>
    <w:rsid w:val="004E4638"/>
    <w:rsid w:val="004E4899"/>
    <w:rsid w:val="004E4C18"/>
    <w:rsid w:val="004E4D0C"/>
    <w:rsid w:val="004E58CE"/>
    <w:rsid w:val="004E5FDA"/>
    <w:rsid w:val="004E6740"/>
    <w:rsid w:val="004E7AF7"/>
    <w:rsid w:val="004E7F45"/>
    <w:rsid w:val="004F0239"/>
    <w:rsid w:val="004F1148"/>
    <w:rsid w:val="004F1846"/>
    <w:rsid w:val="004F19B5"/>
    <w:rsid w:val="004F19D2"/>
    <w:rsid w:val="004F22B6"/>
    <w:rsid w:val="004F30F0"/>
    <w:rsid w:val="004F3849"/>
    <w:rsid w:val="004F3FC1"/>
    <w:rsid w:val="004F4313"/>
    <w:rsid w:val="004F46EB"/>
    <w:rsid w:val="004F4974"/>
    <w:rsid w:val="004F557A"/>
    <w:rsid w:val="004F6173"/>
    <w:rsid w:val="004F72C3"/>
    <w:rsid w:val="004F7F05"/>
    <w:rsid w:val="00500126"/>
    <w:rsid w:val="005001B3"/>
    <w:rsid w:val="0050061A"/>
    <w:rsid w:val="005013C6"/>
    <w:rsid w:val="00501F59"/>
    <w:rsid w:val="0050239D"/>
    <w:rsid w:val="005023AD"/>
    <w:rsid w:val="00503267"/>
    <w:rsid w:val="005034BA"/>
    <w:rsid w:val="0050367B"/>
    <w:rsid w:val="00503C1D"/>
    <w:rsid w:val="005042A9"/>
    <w:rsid w:val="005043C6"/>
    <w:rsid w:val="0050446C"/>
    <w:rsid w:val="00504940"/>
    <w:rsid w:val="00504CA1"/>
    <w:rsid w:val="00505C26"/>
    <w:rsid w:val="00505FB7"/>
    <w:rsid w:val="0050645C"/>
    <w:rsid w:val="00506F41"/>
    <w:rsid w:val="005076C2"/>
    <w:rsid w:val="00510022"/>
    <w:rsid w:val="0051068A"/>
    <w:rsid w:val="00510BE9"/>
    <w:rsid w:val="00511091"/>
    <w:rsid w:val="005119F3"/>
    <w:rsid w:val="005123CD"/>
    <w:rsid w:val="00512FCF"/>
    <w:rsid w:val="00513BC8"/>
    <w:rsid w:val="00513BF0"/>
    <w:rsid w:val="00513D4F"/>
    <w:rsid w:val="0051449C"/>
    <w:rsid w:val="005144B9"/>
    <w:rsid w:val="00514977"/>
    <w:rsid w:val="005152DA"/>
    <w:rsid w:val="005159FE"/>
    <w:rsid w:val="00516318"/>
    <w:rsid w:val="005163A3"/>
    <w:rsid w:val="00516B6D"/>
    <w:rsid w:val="0051710E"/>
    <w:rsid w:val="00520051"/>
    <w:rsid w:val="00520458"/>
    <w:rsid w:val="005205A1"/>
    <w:rsid w:val="005219E8"/>
    <w:rsid w:val="00521EF5"/>
    <w:rsid w:val="00522108"/>
    <w:rsid w:val="00522368"/>
    <w:rsid w:val="0052268B"/>
    <w:rsid w:val="0052379B"/>
    <w:rsid w:val="005237C3"/>
    <w:rsid w:val="005241FE"/>
    <w:rsid w:val="00524748"/>
    <w:rsid w:val="005248C6"/>
    <w:rsid w:val="0052578F"/>
    <w:rsid w:val="00525C32"/>
    <w:rsid w:val="00525DA4"/>
    <w:rsid w:val="0052620E"/>
    <w:rsid w:val="005264B3"/>
    <w:rsid w:val="005268D3"/>
    <w:rsid w:val="00526C08"/>
    <w:rsid w:val="00526CBC"/>
    <w:rsid w:val="00526E52"/>
    <w:rsid w:val="00526E5F"/>
    <w:rsid w:val="005277C9"/>
    <w:rsid w:val="00527ECE"/>
    <w:rsid w:val="00530816"/>
    <w:rsid w:val="005309B8"/>
    <w:rsid w:val="00530B32"/>
    <w:rsid w:val="00530D03"/>
    <w:rsid w:val="00531406"/>
    <w:rsid w:val="00533DA5"/>
    <w:rsid w:val="00534E39"/>
    <w:rsid w:val="00535085"/>
    <w:rsid w:val="005360B1"/>
    <w:rsid w:val="00537CB3"/>
    <w:rsid w:val="00537E08"/>
    <w:rsid w:val="00537F81"/>
    <w:rsid w:val="00540283"/>
    <w:rsid w:val="00540979"/>
    <w:rsid w:val="00540C60"/>
    <w:rsid w:val="00541F4C"/>
    <w:rsid w:val="005420A5"/>
    <w:rsid w:val="00542187"/>
    <w:rsid w:val="005429F2"/>
    <w:rsid w:val="00543293"/>
    <w:rsid w:val="00545BDF"/>
    <w:rsid w:val="00546DD4"/>
    <w:rsid w:val="005475B5"/>
    <w:rsid w:val="00547E86"/>
    <w:rsid w:val="00550AC4"/>
    <w:rsid w:val="00550F77"/>
    <w:rsid w:val="00550FB6"/>
    <w:rsid w:val="0055113F"/>
    <w:rsid w:val="00551217"/>
    <w:rsid w:val="00551579"/>
    <w:rsid w:val="00551638"/>
    <w:rsid w:val="00551C46"/>
    <w:rsid w:val="00552318"/>
    <w:rsid w:val="005529F6"/>
    <w:rsid w:val="0055406F"/>
    <w:rsid w:val="00554522"/>
    <w:rsid w:val="00555110"/>
    <w:rsid w:val="0055535B"/>
    <w:rsid w:val="005565AB"/>
    <w:rsid w:val="005566FE"/>
    <w:rsid w:val="00556A6D"/>
    <w:rsid w:val="00556F30"/>
    <w:rsid w:val="00556F81"/>
    <w:rsid w:val="00557171"/>
    <w:rsid w:val="005600F2"/>
    <w:rsid w:val="00561CBB"/>
    <w:rsid w:val="00562287"/>
    <w:rsid w:val="00562A63"/>
    <w:rsid w:val="00563217"/>
    <w:rsid w:val="00563254"/>
    <w:rsid w:val="00563719"/>
    <w:rsid w:val="00563D4F"/>
    <w:rsid w:val="0056506D"/>
    <w:rsid w:val="00565A86"/>
    <w:rsid w:val="00565AF0"/>
    <w:rsid w:val="00566174"/>
    <w:rsid w:val="00566258"/>
    <w:rsid w:val="005665CB"/>
    <w:rsid w:val="00567181"/>
    <w:rsid w:val="00567AB3"/>
    <w:rsid w:val="00570898"/>
    <w:rsid w:val="00570E33"/>
    <w:rsid w:val="0057145D"/>
    <w:rsid w:val="0057156F"/>
    <w:rsid w:val="00571BC4"/>
    <w:rsid w:val="00572830"/>
    <w:rsid w:val="00572A0A"/>
    <w:rsid w:val="00572F7B"/>
    <w:rsid w:val="005732E6"/>
    <w:rsid w:val="00574146"/>
    <w:rsid w:val="00574A5D"/>
    <w:rsid w:val="00574A8B"/>
    <w:rsid w:val="00575E1D"/>
    <w:rsid w:val="00575E99"/>
    <w:rsid w:val="005761C8"/>
    <w:rsid w:val="005767A1"/>
    <w:rsid w:val="00576FFE"/>
    <w:rsid w:val="0057737A"/>
    <w:rsid w:val="00580343"/>
    <w:rsid w:val="00582B09"/>
    <w:rsid w:val="00582DD7"/>
    <w:rsid w:val="00583A22"/>
    <w:rsid w:val="0058454C"/>
    <w:rsid w:val="0058493C"/>
    <w:rsid w:val="00584D38"/>
    <w:rsid w:val="00584DC5"/>
    <w:rsid w:val="005851EE"/>
    <w:rsid w:val="00585B4E"/>
    <w:rsid w:val="0058613A"/>
    <w:rsid w:val="00586D1E"/>
    <w:rsid w:val="00590104"/>
    <w:rsid w:val="005906EF"/>
    <w:rsid w:val="00591A77"/>
    <w:rsid w:val="0059262D"/>
    <w:rsid w:val="00592892"/>
    <w:rsid w:val="00592C21"/>
    <w:rsid w:val="00592E60"/>
    <w:rsid w:val="005930DA"/>
    <w:rsid w:val="00593585"/>
    <w:rsid w:val="005952DE"/>
    <w:rsid w:val="00595B74"/>
    <w:rsid w:val="00595BD7"/>
    <w:rsid w:val="00595ED1"/>
    <w:rsid w:val="005968EE"/>
    <w:rsid w:val="00597B5A"/>
    <w:rsid w:val="00597B69"/>
    <w:rsid w:val="005A067C"/>
    <w:rsid w:val="005A06C0"/>
    <w:rsid w:val="005A0CB4"/>
    <w:rsid w:val="005A0F3F"/>
    <w:rsid w:val="005A1407"/>
    <w:rsid w:val="005A14AF"/>
    <w:rsid w:val="005A1719"/>
    <w:rsid w:val="005A1890"/>
    <w:rsid w:val="005A23F4"/>
    <w:rsid w:val="005A25ED"/>
    <w:rsid w:val="005A36EF"/>
    <w:rsid w:val="005A3F2F"/>
    <w:rsid w:val="005A5117"/>
    <w:rsid w:val="005A5251"/>
    <w:rsid w:val="005A5883"/>
    <w:rsid w:val="005A694F"/>
    <w:rsid w:val="005A6B02"/>
    <w:rsid w:val="005A6B62"/>
    <w:rsid w:val="005A7EA5"/>
    <w:rsid w:val="005B0DBF"/>
    <w:rsid w:val="005B0E9E"/>
    <w:rsid w:val="005B146D"/>
    <w:rsid w:val="005B1D44"/>
    <w:rsid w:val="005B2D4F"/>
    <w:rsid w:val="005B3242"/>
    <w:rsid w:val="005B357E"/>
    <w:rsid w:val="005B37AD"/>
    <w:rsid w:val="005B3AFC"/>
    <w:rsid w:val="005B3B77"/>
    <w:rsid w:val="005B3C91"/>
    <w:rsid w:val="005B3CEF"/>
    <w:rsid w:val="005B4AA6"/>
    <w:rsid w:val="005B63CA"/>
    <w:rsid w:val="005B68BB"/>
    <w:rsid w:val="005B68EC"/>
    <w:rsid w:val="005B727C"/>
    <w:rsid w:val="005C03F7"/>
    <w:rsid w:val="005C0DD5"/>
    <w:rsid w:val="005C1C2B"/>
    <w:rsid w:val="005C2901"/>
    <w:rsid w:val="005C3ED2"/>
    <w:rsid w:val="005C3EDF"/>
    <w:rsid w:val="005C4061"/>
    <w:rsid w:val="005C4194"/>
    <w:rsid w:val="005C4564"/>
    <w:rsid w:val="005C5EF3"/>
    <w:rsid w:val="005C6008"/>
    <w:rsid w:val="005C6166"/>
    <w:rsid w:val="005C65E0"/>
    <w:rsid w:val="005C6D67"/>
    <w:rsid w:val="005C751C"/>
    <w:rsid w:val="005D0057"/>
    <w:rsid w:val="005D06A5"/>
    <w:rsid w:val="005D0A87"/>
    <w:rsid w:val="005D0C37"/>
    <w:rsid w:val="005D0EE8"/>
    <w:rsid w:val="005D10E6"/>
    <w:rsid w:val="005D1342"/>
    <w:rsid w:val="005D2119"/>
    <w:rsid w:val="005D220B"/>
    <w:rsid w:val="005D272C"/>
    <w:rsid w:val="005D2D2A"/>
    <w:rsid w:val="005D2E76"/>
    <w:rsid w:val="005D3543"/>
    <w:rsid w:val="005D44FD"/>
    <w:rsid w:val="005D47A7"/>
    <w:rsid w:val="005D4D23"/>
    <w:rsid w:val="005D4EC3"/>
    <w:rsid w:val="005D5728"/>
    <w:rsid w:val="005D583C"/>
    <w:rsid w:val="005D626E"/>
    <w:rsid w:val="005D6440"/>
    <w:rsid w:val="005D7275"/>
    <w:rsid w:val="005D7965"/>
    <w:rsid w:val="005D79D4"/>
    <w:rsid w:val="005D7DA0"/>
    <w:rsid w:val="005D7FEE"/>
    <w:rsid w:val="005E02A9"/>
    <w:rsid w:val="005E0D4E"/>
    <w:rsid w:val="005E0DA4"/>
    <w:rsid w:val="005E1875"/>
    <w:rsid w:val="005E23A2"/>
    <w:rsid w:val="005E2716"/>
    <w:rsid w:val="005E295B"/>
    <w:rsid w:val="005E2F42"/>
    <w:rsid w:val="005E3440"/>
    <w:rsid w:val="005E380B"/>
    <w:rsid w:val="005E3909"/>
    <w:rsid w:val="005E40D8"/>
    <w:rsid w:val="005E4585"/>
    <w:rsid w:val="005E45AC"/>
    <w:rsid w:val="005E4919"/>
    <w:rsid w:val="005E4CC0"/>
    <w:rsid w:val="005E50E7"/>
    <w:rsid w:val="005E5922"/>
    <w:rsid w:val="005E59FD"/>
    <w:rsid w:val="005E5CFD"/>
    <w:rsid w:val="005E66E9"/>
    <w:rsid w:val="005E683E"/>
    <w:rsid w:val="005E6E7B"/>
    <w:rsid w:val="005E70E7"/>
    <w:rsid w:val="005F0F17"/>
    <w:rsid w:val="005F18E5"/>
    <w:rsid w:val="005F22C6"/>
    <w:rsid w:val="005F2329"/>
    <w:rsid w:val="005F2E3A"/>
    <w:rsid w:val="005F34FE"/>
    <w:rsid w:val="005F3524"/>
    <w:rsid w:val="005F375C"/>
    <w:rsid w:val="005F3E3B"/>
    <w:rsid w:val="005F51EA"/>
    <w:rsid w:val="005F5212"/>
    <w:rsid w:val="005F546A"/>
    <w:rsid w:val="005F5582"/>
    <w:rsid w:val="005F5A9F"/>
    <w:rsid w:val="005F5E5F"/>
    <w:rsid w:val="005F6A72"/>
    <w:rsid w:val="005F7A79"/>
    <w:rsid w:val="005F7DC6"/>
    <w:rsid w:val="005F7EF9"/>
    <w:rsid w:val="00600093"/>
    <w:rsid w:val="006001CC"/>
    <w:rsid w:val="00601037"/>
    <w:rsid w:val="00601994"/>
    <w:rsid w:val="00601CC2"/>
    <w:rsid w:val="0060209F"/>
    <w:rsid w:val="00602154"/>
    <w:rsid w:val="00602D74"/>
    <w:rsid w:val="00603078"/>
    <w:rsid w:val="00603F5F"/>
    <w:rsid w:val="006041E1"/>
    <w:rsid w:val="00605053"/>
    <w:rsid w:val="00605201"/>
    <w:rsid w:val="0060732F"/>
    <w:rsid w:val="00610FAF"/>
    <w:rsid w:val="006113E7"/>
    <w:rsid w:val="00611CF3"/>
    <w:rsid w:val="00612102"/>
    <w:rsid w:val="00612110"/>
    <w:rsid w:val="00612B68"/>
    <w:rsid w:val="00612FBA"/>
    <w:rsid w:val="00613145"/>
    <w:rsid w:val="00613348"/>
    <w:rsid w:val="006133BF"/>
    <w:rsid w:val="0061354D"/>
    <w:rsid w:val="00613FD0"/>
    <w:rsid w:val="006165AF"/>
    <w:rsid w:val="0062073C"/>
    <w:rsid w:val="00620A10"/>
    <w:rsid w:val="00621306"/>
    <w:rsid w:val="00621A29"/>
    <w:rsid w:val="00621B82"/>
    <w:rsid w:val="00621FD9"/>
    <w:rsid w:val="00624150"/>
    <w:rsid w:val="00624D7A"/>
    <w:rsid w:val="00625C85"/>
    <w:rsid w:val="00625F14"/>
    <w:rsid w:val="0062680A"/>
    <w:rsid w:val="0062795D"/>
    <w:rsid w:val="00627BD7"/>
    <w:rsid w:val="00627D4A"/>
    <w:rsid w:val="006304D1"/>
    <w:rsid w:val="006309CB"/>
    <w:rsid w:val="00630A5D"/>
    <w:rsid w:val="00631504"/>
    <w:rsid w:val="00632801"/>
    <w:rsid w:val="006331B7"/>
    <w:rsid w:val="00633442"/>
    <w:rsid w:val="00633FA1"/>
    <w:rsid w:val="00633FF4"/>
    <w:rsid w:val="006340F1"/>
    <w:rsid w:val="006341E6"/>
    <w:rsid w:val="0063481B"/>
    <w:rsid w:val="00634E43"/>
    <w:rsid w:val="00635113"/>
    <w:rsid w:val="00635837"/>
    <w:rsid w:val="00636232"/>
    <w:rsid w:val="00636AF4"/>
    <w:rsid w:val="006375F2"/>
    <w:rsid w:val="0063770B"/>
    <w:rsid w:val="00637D22"/>
    <w:rsid w:val="0064082F"/>
    <w:rsid w:val="00640B2A"/>
    <w:rsid w:val="006423F1"/>
    <w:rsid w:val="0064361A"/>
    <w:rsid w:val="006439F1"/>
    <w:rsid w:val="006450F6"/>
    <w:rsid w:val="006452A9"/>
    <w:rsid w:val="00645645"/>
    <w:rsid w:val="00646796"/>
    <w:rsid w:val="00646A8E"/>
    <w:rsid w:val="00646DE0"/>
    <w:rsid w:val="00650660"/>
    <w:rsid w:val="00650879"/>
    <w:rsid w:val="00650B96"/>
    <w:rsid w:val="00651B3A"/>
    <w:rsid w:val="00652093"/>
    <w:rsid w:val="0065222A"/>
    <w:rsid w:val="00652266"/>
    <w:rsid w:val="0065249E"/>
    <w:rsid w:val="0065287E"/>
    <w:rsid w:val="00652ACD"/>
    <w:rsid w:val="00652C7F"/>
    <w:rsid w:val="00653909"/>
    <w:rsid w:val="00653B1F"/>
    <w:rsid w:val="00653D55"/>
    <w:rsid w:val="00653D61"/>
    <w:rsid w:val="00654C4C"/>
    <w:rsid w:val="0065531B"/>
    <w:rsid w:val="006555C1"/>
    <w:rsid w:val="006564A7"/>
    <w:rsid w:val="00656699"/>
    <w:rsid w:val="006571D0"/>
    <w:rsid w:val="00657450"/>
    <w:rsid w:val="00657C05"/>
    <w:rsid w:val="006605BB"/>
    <w:rsid w:val="00660779"/>
    <w:rsid w:val="00661823"/>
    <w:rsid w:val="006619BA"/>
    <w:rsid w:val="0066289B"/>
    <w:rsid w:val="00662D96"/>
    <w:rsid w:val="0066315B"/>
    <w:rsid w:val="006632C2"/>
    <w:rsid w:val="006635A1"/>
    <w:rsid w:val="00663AA6"/>
    <w:rsid w:val="00663FBE"/>
    <w:rsid w:val="00664574"/>
    <w:rsid w:val="00664F11"/>
    <w:rsid w:val="00664FD9"/>
    <w:rsid w:val="006653BE"/>
    <w:rsid w:val="00665D31"/>
    <w:rsid w:val="00666A12"/>
    <w:rsid w:val="006675EA"/>
    <w:rsid w:val="00667664"/>
    <w:rsid w:val="006677FE"/>
    <w:rsid w:val="00670310"/>
    <w:rsid w:val="006703E4"/>
    <w:rsid w:val="006705BB"/>
    <w:rsid w:val="006718EB"/>
    <w:rsid w:val="00672C9F"/>
    <w:rsid w:val="00673079"/>
    <w:rsid w:val="006732A7"/>
    <w:rsid w:val="00673EDB"/>
    <w:rsid w:val="00674A4D"/>
    <w:rsid w:val="006750CF"/>
    <w:rsid w:val="00675363"/>
    <w:rsid w:val="006757A1"/>
    <w:rsid w:val="00675BF4"/>
    <w:rsid w:val="00676186"/>
    <w:rsid w:val="0067672C"/>
    <w:rsid w:val="00676803"/>
    <w:rsid w:val="00676BA2"/>
    <w:rsid w:val="00676E5F"/>
    <w:rsid w:val="006770E1"/>
    <w:rsid w:val="0068157A"/>
    <w:rsid w:val="006819B3"/>
    <w:rsid w:val="00686ED5"/>
    <w:rsid w:val="00687438"/>
    <w:rsid w:val="006902DF"/>
    <w:rsid w:val="006905F6"/>
    <w:rsid w:val="00690C3A"/>
    <w:rsid w:val="0069173D"/>
    <w:rsid w:val="00691E10"/>
    <w:rsid w:val="00692390"/>
    <w:rsid w:val="00692C32"/>
    <w:rsid w:val="00693DC7"/>
    <w:rsid w:val="0069480E"/>
    <w:rsid w:val="00694B41"/>
    <w:rsid w:val="00694D4D"/>
    <w:rsid w:val="00695574"/>
    <w:rsid w:val="00695B8A"/>
    <w:rsid w:val="00696154"/>
    <w:rsid w:val="00696ED7"/>
    <w:rsid w:val="00697413"/>
    <w:rsid w:val="006979CE"/>
    <w:rsid w:val="006A0379"/>
    <w:rsid w:val="006A0973"/>
    <w:rsid w:val="006A0C98"/>
    <w:rsid w:val="006A1FBA"/>
    <w:rsid w:val="006A2CBF"/>
    <w:rsid w:val="006A2F86"/>
    <w:rsid w:val="006A32F0"/>
    <w:rsid w:val="006A40E3"/>
    <w:rsid w:val="006A4111"/>
    <w:rsid w:val="006A4E2D"/>
    <w:rsid w:val="006A5087"/>
    <w:rsid w:val="006A54EF"/>
    <w:rsid w:val="006A5A23"/>
    <w:rsid w:val="006A5B4F"/>
    <w:rsid w:val="006A5F39"/>
    <w:rsid w:val="006A644A"/>
    <w:rsid w:val="006A6EE6"/>
    <w:rsid w:val="006A7266"/>
    <w:rsid w:val="006A74D8"/>
    <w:rsid w:val="006A7521"/>
    <w:rsid w:val="006A7635"/>
    <w:rsid w:val="006A7B5A"/>
    <w:rsid w:val="006B114B"/>
    <w:rsid w:val="006B178C"/>
    <w:rsid w:val="006B1C32"/>
    <w:rsid w:val="006B22A8"/>
    <w:rsid w:val="006B2738"/>
    <w:rsid w:val="006B3981"/>
    <w:rsid w:val="006B3CF0"/>
    <w:rsid w:val="006B3D4F"/>
    <w:rsid w:val="006B4372"/>
    <w:rsid w:val="006B4375"/>
    <w:rsid w:val="006B6488"/>
    <w:rsid w:val="006B68CD"/>
    <w:rsid w:val="006B6AC7"/>
    <w:rsid w:val="006B6B09"/>
    <w:rsid w:val="006B7A2A"/>
    <w:rsid w:val="006C1326"/>
    <w:rsid w:val="006C162C"/>
    <w:rsid w:val="006C1668"/>
    <w:rsid w:val="006C1B30"/>
    <w:rsid w:val="006C27EB"/>
    <w:rsid w:val="006C2946"/>
    <w:rsid w:val="006C38B0"/>
    <w:rsid w:val="006C3A2B"/>
    <w:rsid w:val="006C72C3"/>
    <w:rsid w:val="006C76EF"/>
    <w:rsid w:val="006C7986"/>
    <w:rsid w:val="006C7E4B"/>
    <w:rsid w:val="006D022B"/>
    <w:rsid w:val="006D11EA"/>
    <w:rsid w:val="006D30F1"/>
    <w:rsid w:val="006D3154"/>
    <w:rsid w:val="006D34CF"/>
    <w:rsid w:val="006D370C"/>
    <w:rsid w:val="006D375D"/>
    <w:rsid w:val="006D38E7"/>
    <w:rsid w:val="006D3973"/>
    <w:rsid w:val="006D3A50"/>
    <w:rsid w:val="006D409C"/>
    <w:rsid w:val="006D48E7"/>
    <w:rsid w:val="006D4B42"/>
    <w:rsid w:val="006D54ED"/>
    <w:rsid w:val="006D59D0"/>
    <w:rsid w:val="006D5B34"/>
    <w:rsid w:val="006D5C75"/>
    <w:rsid w:val="006D5F3B"/>
    <w:rsid w:val="006D5FC4"/>
    <w:rsid w:val="006D6033"/>
    <w:rsid w:val="006D627F"/>
    <w:rsid w:val="006D6A96"/>
    <w:rsid w:val="006D7ED8"/>
    <w:rsid w:val="006E0361"/>
    <w:rsid w:val="006E0A75"/>
    <w:rsid w:val="006E0F1C"/>
    <w:rsid w:val="006E1A90"/>
    <w:rsid w:val="006E1FDA"/>
    <w:rsid w:val="006E27EA"/>
    <w:rsid w:val="006E3118"/>
    <w:rsid w:val="006E46EB"/>
    <w:rsid w:val="006E4743"/>
    <w:rsid w:val="006E48E9"/>
    <w:rsid w:val="006E4923"/>
    <w:rsid w:val="006E49F5"/>
    <w:rsid w:val="006E49FD"/>
    <w:rsid w:val="006E523B"/>
    <w:rsid w:val="006E53D6"/>
    <w:rsid w:val="006E572E"/>
    <w:rsid w:val="006E5779"/>
    <w:rsid w:val="006E5BC7"/>
    <w:rsid w:val="006E79BE"/>
    <w:rsid w:val="006F07DA"/>
    <w:rsid w:val="006F2C91"/>
    <w:rsid w:val="006F3882"/>
    <w:rsid w:val="006F4D07"/>
    <w:rsid w:val="006F4E4F"/>
    <w:rsid w:val="006F4F14"/>
    <w:rsid w:val="006F67C7"/>
    <w:rsid w:val="006F7099"/>
    <w:rsid w:val="006F72D5"/>
    <w:rsid w:val="006F752B"/>
    <w:rsid w:val="006F756C"/>
    <w:rsid w:val="006F7F87"/>
    <w:rsid w:val="007003CB"/>
    <w:rsid w:val="00701167"/>
    <w:rsid w:val="007013C2"/>
    <w:rsid w:val="00701770"/>
    <w:rsid w:val="00701AB0"/>
    <w:rsid w:val="00702882"/>
    <w:rsid w:val="00702E3C"/>
    <w:rsid w:val="00702F80"/>
    <w:rsid w:val="0070391B"/>
    <w:rsid w:val="00703A4C"/>
    <w:rsid w:val="0070437F"/>
    <w:rsid w:val="00704686"/>
    <w:rsid w:val="00705B01"/>
    <w:rsid w:val="00706631"/>
    <w:rsid w:val="00706CA2"/>
    <w:rsid w:val="00707486"/>
    <w:rsid w:val="0070787F"/>
    <w:rsid w:val="0071061C"/>
    <w:rsid w:val="00710917"/>
    <w:rsid w:val="007111CC"/>
    <w:rsid w:val="007112B9"/>
    <w:rsid w:val="00711613"/>
    <w:rsid w:val="007120FB"/>
    <w:rsid w:val="0071314D"/>
    <w:rsid w:val="007132B4"/>
    <w:rsid w:val="00713DCE"/>
    <w:rsid w:val="00714799"/>
    <w:rsid w:val="00714B7E"/>
    <w:rsid w:val="00714BB8"/>
    <w:rsid w:val="00714EA0"/>
    <w:rsid w:val="00714EB5"/>
    <w:rsid w:val="00717625"/>
    <w:rsid w:val="0071773E"/>
    <w:rsid w:val="007177A3"/>
    <w:rsid w:val="0072055D"/>
    <w:rsid w:val="0072089F"/>
    <w:rsid w:val="00721636"/>
    <w:rsid w:val="00721EB4"/>
    <w:rsid w:val="00722CC4"/>
    <w:rsid w:val="0072323D"/>
    <w:rsid w:val="007237C4"/>
    <w:rsid w:val="00723D7C"/>
    <w:rsid w:val="00724B01"/>
    <w:rsid w:val="007252E8"/>
    <w:rsid w:val="0072573F"/>
    <w:rsid w:val="007261C8"/>
    <w:rsid w:val="00726C77"/>
    <w:rsid w:val="00726D4F"/>
    <w:rsid w:val="00727D5B"/>
    <w:rsid w:val="00730A6E"/>
    <w:rsid w:val="00730CCF"/>
    <w:rsid w:val="00731F5A"/>
    <w:rsid w:val="0073203F"/>
    <w:rsid w:val="00732154"/>
    <w:rsid w:val="00732679"/>
    <w:rsid w:val="007327FB"/>
    <w:rsid w:val="00732E57"/>
    <w:rsid w:val="007335DE"/>
    <w:rsid w:val="00733708"/>
    <w:rsid w:val="0073465F"/>
    <w:rsid w:val="00735251"/>
    <w:rsid w:val="00736951"/>
    <w:rsid w:val="00736EF6"/>
    <w:rsid w:val="00737F47"/>
    <w:rsid w:val="00740667"/>
    <w:rsid w:val="0074106C"/>
    <w:rsid w:val="00741552"/>
    <w:rsid w:val="00741635"/>
    <w:rsid w:val="007421B9"/>
    <w:rsid w:val="00742343"/>
    <w:rsid w:val="00742579"/>
    <w:rsid w:val="0074262D"/>
    <w:rsid w:val="0074291B"/>
    <w:rsid w:val="00742FFA"/>
    <w:rsid w:val="0074399D"/>
    <w:rsid w:val="007451EC"/>
    <w:rsid w:val="0074520A"/>
    <w:rsid w:val="0074569F"/>
    <w:rsid w:val="00745917"/>
    <w:rsid w:val="00745F46"/>
    <w:rsid w:val="007467C7"/>
    <w:rsid w:val="0074722E"/>
    <w:rsid w:val="007476C8"/>
    <w:rsid w:val="0074782D"/>
    <w:rsid w:val="007478BA"/>
    <w:rsid w:val="007503B8"/>
    <w:rsid w:val="00750702"/>
    <w:rsid w:val="00750ABE"/>
    <w:rsid w:val="00750B70"/>
    <w:rsid w:val="00750CB5"/>
    <w:rsid w:val="00751B3F"/>
    <w:rsid w:val="0075272D"/>
    <w:rsid w:val="0075321D"/>
    <w:rsid w:val="007538BE"/>
    <w:rsid w:val="00753B8E"/>
    <w:rsid w:val="00754687"/>
    <w:rsid w:val="0075552F"/>
    <w:rsid w:val="00755625"/>
    <w:rsid w:val="00755691"/>
    <w:rsid w:val="0075580E"/>
    <w:rsid w:val="00755D97"/>
    <w:rsid w:val="0075629F"/>
    <w:rsid w:val="00756512"/>
    <w:rsid w:val="00756584"/>
    <w:rsid w:val="00756D4B"/>
    <w:rsid w:val="0075771D"/>
    <w:rsid w:val="00757743"/>
    <w:rsid w:val="00757C62"/>
    <w:rsid w:val="0076011A"/>
    <w:rsid w:val="00760622"/>
    <w:rsid w:val="0076082A"/>
    <w:rsid w:val="00760A10"/>
    <w:rsid w:val="007614C1"/>
    <w:rsid w:val="007614D3"/>
    <w:rsid w:val="00761AF2"/>
    <w:rsid w:val="007620B5"/>
    <w:rsid w:val="00763286"/>
    <w:rsid w:val="007633F2"/>
    <w:rsid w:val="00763676"/>
    <w:rsid w:val="00766277"/>
    <w:rsid w:val="00766829"/>
    <w:rsid w:val="00766F49"/>
    <w:rsid w:val="0076716A"/>
    <w:rsid w:val="0076770B"/>
    <w:rsid w:val="00767919"/>
    <w:rsid w:val="0076791C"/>
    <w:rsid w:val="0077073D"/>
    <w:rsid w:val="00770913"/>
    <w:rsid w:val="00771316"/>
    <w:rsid w:val="00771502"/>
    <w:rsid w:val="00771D8C"/>
    <w:rsid w:val="00771EFA"/>
    <w:rsid w:val="007724D5"/>
    <w:rsid w:val="0077261D"/>
    <w:rsid w:val="00772C1E"/>
    <w:rsid w:val="00773342"/>
    <w:rsid w:val="007744B9"/>
    <w:rsid w:val="00774A3A"/>
    <w:rsid w:val="00774A53"/>
    <w:rsid w:val="00774B2B"/>
    <w:rsid w:val="0077568F"/>
    <w:rsid w:val="00775740"/>
    <w:rsid w:val="0077657B"/>
    <w:rsid w:val="00776A41"/>
    <w:rsid w:val="00776FD9"/>
    <w:rsid w:val="007773E7"/>
    <w:rsid w:val="007774BF"/>
    <w:rsid w:val="007779B0"/>
    <w:rsid w:val="00777AA7"/>
    <w:rsid w:val="007805AF"/>
    <w:rsid w:val="0078070A"/>
    <w:rsid w:val="0078130A"/>
    <w:rsid w:val="00781D13"/>
    <w:rsid w:val="00783393"/>
    <w:rsid w:val="007835EF"/>
    <w:rsid w:val="00783A5A"/>
    <w:rsid w:val="00783B9E"/>
    <w:rsid w:val="007840E8"/>
    <w:rsid w:val="0078521A"/>
    <w:rsid w:val="00785819"/>
    <w:rsid w:val="00786040"/>
    <w:rsid w:val="0078673D"/>
    <w:rsid w:val="00787440"/>
    <w:rsid w:val="007879A7"/>
    <w:rsid w:val="00787B36"/>
    <w:rsid w:val="00787BD7"/>
    <w:rsid w:val="00791DA3"/>
    <w:rsid w:val="00791F1C"/>
    <w:rsid w:val="00792CC7"/>
    <w:rsid w:val="00792EF4"/>
    <w:rsid w:val="007933C8"/>
    <w:rsid w:val="00793414"/>
    <w:rsid w:val="00793C45"/>
    <w:rsid w:val="007941A9"/>
    <w:rsid w:val="00795105"/>
    <w:rsid w:val="00795363"/>
    <w:rsid w:val="007955FF"/>
    <w:rsid w:val="0079610E"/>
    <w:rsid w:val="00796219"/>
    <w:rsid w:val="00796971"/>
    <w:rsid w:val="00796EF8"/>
    <w:rsid w:val="00796EFB"/>
    <w:rsid w:val="007A0511"/>
    <w:rsid w:val="007A0738"/>
    <w:rsid w:val="007A0A8D"/>
    <w:rsid w:val="007A0D10"/>
    <w:rsid w:val="007A11BA"/>
    <w:rsid w:val="007A166E"/>
    <w:rsid w:val="007A1C58"/>
    <w:rsid w:val="007A2091"/>
    <w:rsid w:val="007A22E0"/>
    <w:rsid w:val="007A297A"/>
    <w:rsid w:val="007A301F"/>
    <w:rsid w:val="007A36C3"/>
    <w:rsid w:val="007A5A27"/>
    <w:rsid w:val="007A64A4"/>
    <w:rsid w:val="007A660A"/>
    <w:rsid w:val="007A741F"/>
    <w:rsid w:val="007A7876"/>
    <w:rsid w:val="007A7BB6"/>
    <w:rsid w:val="007B042E"/>
    <w:rsid w:val="007B055B"/>
    <w:rsid w:val="007B080D"/>
    <w:rsid w:val="007B08FD"/>
    <w:rsid w:val="007B0D5E"/>
    <w:rsid w:val="007B1110"/>
    <w:rsid w:val="007B11E4"/>
    <w:rsid w:val="007B154C"/>
    <w:rsid w:val="007B25E8"/>
    <w:rsid w:val="007B25FE"/>
    <w:rsid w:val="007B2D96"/>
    <w:rsid w:val="007B316C"/>
    <w:rsid w:val="007B3879"/>
    <w:rsid w:val="007B3967"/>
    <w:rsid w:val="007B5D0D"/>
    <w:rsid w:val="007B5DF1"/>
    <w:rsid w:val="007B67E2"/>
    <w:rsid w:val="007B6879"/>
    <w:rsid w:val="007B6FE6"/>
    <w:rsid w:val="007B7244"/>
    <w:rsid w:val="007B74DB"/>
    <w:rsid w:val="007B7B21"/>
    <w:rsid w:val="007B7E90"/>
    <w:rsid w:val="007C10EC"/>
    <w:rsid w:val="007C13C2"/>
    <w:rsid w:val="007C1846"/>
    <w:rsid w:val="007C1BE5"/>
    <w:rsid w:val="007C1E36"/>
    <w:rsid w:val="007C2187"/>
    <w:rsid w:val="007C226D"/>
    <w:rsid w:val="007C2898"/>
    <w:rsid w:val="007C2AD3"/>
    <w:rsid w:val="007C2EFC"/>
    <w:rsid w:val="007C32FE"/>
    <w:rsid w:val="007C3B06"/>
    <w:rsid w:val="007C461E"/>
    <w:rsid w:val="007C4B82"/>
    <w:rsid w:val="007C4E91"/>
    <w:rsid w:val="007C4F4B"/>
    <w:rsid w:val="007C5BE5"/>
    <w:rsid w:val="007C719D"/>
    <w:rsid w:val="007C7EF5"/>
    <w:rsid w:val="007D0796"/>
    <w:rsid w:val="007D184F"/>
    <w:rsid w:val="007D19E9"/>
    <w:rsid w:val="007D3DBC"/>
    <w:rsid w:val="007D4B9B"/>
    <w:rsid w:val="007D4DBD"/>
    <w:rsid w:val="007D5708"/>
    <w:rsid w:val="007D6134"/>
    <w:rsid w:val="007D6B59"/>
    <w:rsid w:val="007D72DD"/>
    <w:rsid w:val="007D7739"/>
    <w:rsid w:val="007E07E9"/>
    <w:rsid w:val="007E0DCD"/>
    <w:rsid w:val="007E11A7"/>
    <w:rsid w:val="007E1385"/>
    <w:rsid w:val="007E3020"/>
    <w:rsid w:val="007E33D8"/>
    <w:rsid w:val="007E3D85"/>
    <w:rsid w:val="007E403E"/>
    <w:rsid w:val="007E4DFD"/>
    <w:rsid w:val="007E58F1"/>
    <w:rsid w:val="007E65F0"/>
    <w:rsid w:val="007E6649"/>
    <w:rsid w:val="007E6A71"/>
    <w:rsid w:val="007E6BCF"/>
    <w:rsid w:val="007E76E4"/>
    <w:rsid w:val="007E78BE"/>
    <w:rsid w:val="007F0872"/>
    <w:rsid w:val="007F0E96"/>
    <w:rsid w:val="007F1CD3"/>
    <w:rsid w:val="007F247F"/>
    <w:rsid w:val="007F3B50"/>
    <w:rsid w:val="007F3BFE"/>
    <w:rsid w:val="007F403B"/>
    <w:rsid w:val="007F46BD"/>
    <w:rsid w:val="007F58B5"/>
    <w:rsid w:val="007F73DE"/>
    <w:rsid w:val="007F7C08"/>
    <w:rsid w:val="007F7D4B"/>
    <w:rsid w:val="007F7E3C"/>
    <w:rsid w:val="007F7E55"/>
    <w:rsid w:val="007F7FC2"/>
    <w:rsid w:val="00800004"/>
    <w:rsid w:val="00800337"/>
    <w:rsid w:val="008009B0"/>
    <w:rsid w:val="0080170A"/>
    <w:rsid w:val="00801C7C"/>
    <w:rsid w:val="00801E8E"/>
    <w:rsid w:val="0080292A"/>
    <w:rsid w:val="008029DF"/>
    <w:rsid w:val="00803273"/>
    <w:rsid w:val="008038E7"/>
    <w:rsid w:val="00803BF3"/>
    <w:rsid w:val="00804E65"/>
    <w:rsid w:val="00805714"/>
    <w:rsid w:val="008058E1"/>
    <w:rsid w:val="00805BEA"/>
    <w:rsid w:val="00806884"/>
    <w:rsid w:val="00806920"/>
    <w:rsid w:val="0080698A"/>
    <w:rsid w:val="00806A45"/>
    <w:rsid w:val="008071A1"/>
    <w:rsid w:val="008075C4"/>
    <w:rsid w:val="008077AE"/>
    <w:rsid w:val="008100EF"/>
    <w:rsid w:val="00810DF9"/>
    <w:rsid w:val="0081134D"/>
    <w:rsid w:val="00811637"/>
    <w:rsid w:val="00811A5B"/>
    <w:rsid w:val="00812268"/>
    <w:rsid w:val="0081228D"/>
    <w:rsid w:val="008122FD"/>
    <w:rsid w:val="0081270E"/>
    <w:rsid w:val="008127FC"/>
    <w:rsid w:val="00812D5B"/>
    <w:rsid w:val="00813DC1"/>
    <w:rsid w:val="008140DB"/>
    <w:rsid w:val="008152E6"/>
    <w:rsid w:val="008153D3"/>
    <w:rsid w:val="008156F0"/>
    <w:rsid w:val="00815B26"/>
    <w:rsid w:val="00815C20"/>
    <w:rsid w:val="00815D4F"/>
    <w:rsid w:val="00815FBF"/>
    <w:rsid w:val="00816E3C"/>
    <w:rsid w:val="0081714F"/>
    <w:rsid w:val="00820628"/>
    <w:rsid w:val="00820D1C"/>
    <w:rsid w:val="008217E3"/>
    <w:rsid w:val="008218E5"/>
    <w:rsid w:val="008219D0"/>
    <w:rsid w:val="00821BF3"/>
    <w:rsid w:val="00821CD6"/>
    <w:rsid w:val="00822541"/>
    <w:rsid w:val="0082329E"/>
    <w:rsid w:val="00823571"/>
    <w:rsid w:val="0082376E"/>
    <w:rsid w:val="00823926"/>
    <w:rsid w:val="0082423A"/>
    <w:rsid w:val="008260A7"/>
    <w:rsid w:val="008262F1"/>
    <w:rsid w:val="00826C84"/>
    <w:rsid w:val="00827B8E"/>
    <w:rsid w:val="00830B7B"/>
    <w:rsid w:val="008315E3"/>
    <w:rsid w:val="00831E12"/>
    <w:rsid w:val="00831EE5"/>
    <w:rsid w:val="00831F98"/>
    <w:rsid w:val="00832088"/>
    <w:rsid w:val="00832124"/>
    <w:rsid w:val="00833161"/>
    <w:rsid w:val="008335E7"/>
    <w:rsid w:val="00833E0B"/>
    <w:rsid w:val="00835176"/>
    <w:rsid w:val="00835238"/>
    <w:rsid w:val="00835B83"/>
    <w:rsid w:val="008375CF"/>
    <w:rsid w:val="00837C79"/>
    <w:rsid w:val="00837E3B"/>
    <w:rsid w:val="008406EF"/>
    <w:rsid w:val="00840A6D"/>
    <w:rsid w:val="00841C5B"/>
    <w:rsid w:val="00842266"/>
    <w:rsid w:val="008424B0"/>
    <w:rsid w:val="00842632"/>
    <w:rsid w:val="008439D2"/>
    <w:rsid w:val="00843CAE"/>
    <w:rsid w:val="00845208"/>
    <w:rsid w:val="00845E8A"/>
    <w:rsid w:val="00845EF7"/>
    <w:rsid w:val="008462EB"/>
    <w:rsid w:val="00846767"/>
    <w:rsid w:val="00846C57"/>
    <w:rsid w:val="00847489"/>
    <w:rsid w:val="008500DB"/>
    <w:rsid w:val="00850978"/>
    <w:rsid w:val="00850B73"/>
    <w:rsid w:val="008515DC"/>
    <w:rsid w:val="008517E1"/>
    <w:rsid w:val="008519CC"/>
    <w:rsid w:val="00851E9C"/>
    <w:rsid w:val="008527CB"/>
    <w:rsid w:val="008539DD"/>
    <w:rsid w:val="00853E37"/>
    <w:rsid w:val="0085442D"/>
    <w:rsid w:val="0085489C"/>
    <w:rsid w:val="00854B6B"/>
    <w:rsid w:val="00856C4C"/>
    <w:rsid w:val="00857317"/>
    <w:rsid w:val="0085736A"/>
    <w:rsid w:val="00857A35"/>
    <w:rsid w:val="00857D12"/>
    <w:rsid w:val="00860B0D"/>
    <w:rsid w:val="008612A7"/>
    <w:rsid w:val="008619F6"/>
    <w:rsid w:val="00861D10"/>
    <w:rsid w:val="00861E0F"/>
    <w:rsid w:val="00861FD0"/>
    <w:rsid w:val="00862464"/>
    <w:rsid w:val="00863ADB"/>
    <w:rsid w:val="008645D3"/>
    <w:rsid w:val="00864CD5"/>
    <w:rsid w:val="0086598C"/>
    <w:rsid w:val="00866055"/>
    <w:rsid w:val="00867215"/>
    <w:rsid w:val="0087000E"/>
    <w:rsid w:val="008702ED"/>
    <w:rsid w:val="008703C8"/>
    <w:rsid w:val="008705C7"/>
    <w:rsid w:val="00871998"/>
    <w:rsid w:val="00871DDD"/>
    <w:rsid w:val="00872762"/>
    <w:rsid w:val="00872DC5"/>
    <w:rsid w:val="0087437B"/>
    <w:rsid w:val="008750A4"/>
    <w:rsid w:val="008757CF"/>
    <w:rsid w:val="0087595E"/>
    <w:rsid w:val="00876291"/>
    <w:rsid w:val="008763C1"/>
    <w:rsid w:val="0087653F"/>
    <w:rsid w:val="00876848"/>
    <w:rsid w:val="00876A94"/>
    <w:rsid w:val="008772A6"/>
    <w:rsid w:val="00877814"/>
    <w:rsid w:val="00877944"/>
    <w:rsid w:val="00877AD2"/>
    <w:rsid w:val="00877AEB"/>
    <w:rsid w:val="008804D6"/>
    <w:rsid w:val="00880CA2"/>
    <w:rsid w:val="00880CD4"/>
    <w:rsid w:val="0088150B"/>
    <w:rsid w:val="008818E2"/>
    <w:rsid w:val="00882076"/>
    <w:rsid w:val="00882BE0"/>
    <w:rsid w:val="00882D16"/>
    <w:rsid w:val="00883BC8"/>
    <w:rsid w:val="008848A2"/>
    <w:rsid w:val="00886012"/>
    <w:rsid w:val="008862A0"/>
    <w:rsid w:val="008865C3"/>
    <w:rsid w:val="00886BE4"/>
    <w:rsid w:val="00886BFD"/>
    <w:rsid w:val="008878E5"/>
    <w:rsid w:val="00890289"/>
    <w:rsid w:val="008908D1"/>
    <w:rsid w:val="008914A9"/>
    <w:rsid w:val="00893039"/>
    <w:rsid w:val="008939C1"/>
    <w:rsid w:val="00893AC6"/>
    <w:rsid w:val="0089411E"/>
    <w:rsid w:val="0089422B"/>
    <w:rsid w:val="00894D15"/>
    <w:rsid w:val="008950FE"/>
    <w:rsid w:val="008955D8"/>
    <w:rsid w:val="00895637"/>
    <w:rsid w:val="0089678E"/>
    <w:rsid w:val="0089687A"/>
    <w:rsid w:val="00897BBA"/>
    <w:rsid w:val="00897E8A"/>
    <w:rsid w:val="008A004E"/>
    <w:rsid w:val="008A03BF"/>
    <w:rsid w:val="008A098C"/>
    <w:rsid w:val="008A0E0E"/>
    <w:rsid w:val="008A0F11"/>
    <w:rsid w:val="008A1A97"/>
    <w:rsid w:val="008A1BED"/>
    <w:rsid w:val="008A1F91"/>
    <w:rsid w:val="008A243D"/>
    <w:rsid w:val="008A29B1"/>
    <w:rsid w:val="008A3381"/>
    <w:rsid w:val="008A4285"/>
    <w:rsid w:val="008A4595"/>
    <w:rsid w:val="008A4730"/>
    <w:rsid w:val="008A53D2"/>
    <w:rsid w:val="008A5747"/>
    <w:rsid w:val="008A6A41"/>
    <w:rsid w:val="008A6BDE"/>
    <w:rsid w:val="008A700B"/>
    <w:rsid w:val="008A7727"/>
    <w:rsid w:val="008A7D6A"/>
    <w:rsid w:val="008A7F35"/>
    <w:rsid w:val="008B0C8E"/>
    <w:rsid w:val="008B10FB"/>
    <w:rsid w:val="008B1305"/>
    <w:rsid w:val="008B173D"/>
    <w:rsid w:val="008B2101"/>
    <w:rsid w:val="008B32DE"/>
    <w:rsid w:val="008B3D79"/>
    <w:rsid w:val="008B443A"/>
    <w:rsid w:val="008B4C77"/>
    <w:rsid w:val="008B5335"/>
    <w:rsid w:val="008B656F"/>
    <w:rsid w:val="008B675E"/>
    <w:rsid w:val="008B6A38"/>
    <w:rsid w:val="008B7194"/>
    <w:rsid w:val="008B7A82"/>
    <w:rsid w:val="008B7AFD"/>
    <w:rsid w:val="008B7DF3"/>
    <w:rsid w:val="008B7EFC"/>
    <w:rsid w:val="008C0978"/>
    <w:rsid w:val="008C0E19"/>
    <w:rsid w:val="008C0F71"/>
    <w:rsid w:val="008C1322"/>
    <w:rsid w:val="008C1E5D"/>
    <w:rsid w:val="008C29F2"/>
    <w:rsid w:val="008C2EB0"/>
    <w:rsid w:val="008C3E95"/>
    <w:rsid w:val="008C4633"/>
    <w:rsid w:val="008C4CF1"/>
    <w:rsid w:val="008C54F9"/>
    <w:rsid w:val="008C5AB1"/>
    <w:rsid w:val="008C78EE"/>
    <w:rsid w:val="008C7955"/>
    <w:rsid w:val="008C7D00"/>
    <w:rsid w:val="008D0106"/>
    <w:rsid w:val="008D023F"/>
    <w:rsid w:val="008D09F1"/>
    <w:rsid w:val="008D0A53"/>
    <w:rsid w:val="008D13D3"/>
    <w:rsid w:val="008D1525"/>
    <w:rsid w:val="008D16C5"/>
    <w:rsid w:val="008D1C8B"/>
    <w:rsid w:val="008D2ADF"/>
    <w:rsid w:val="008D2D41"/>
    <w:rsid w:val="008D2D63"/>
    <w:rsid w:val="008D3674"/>
    <w:rsid w:val="008D4423"/>
    <w:rsid w:val="008D51E9"/>
    <w:rsid w:val="008D52B7"/>
    <w:rsid w:val="008D59D0"/>
    <w:rsid w:val="008D5FAC"/>
    <w:rsid w:val="008D61E6"/>
    <w:rsid w:val="008D6587"/>
    <w:rsid w:val="008D6865"/>
    <w:rsid w:val="008D6F98"/>
    <w:rsid w:val="008D769C"/>
    <w:rsid w:val="008D7E13"/>
    <w:rsid w:val="008D7FEA"/>
    <w:rsid w:val="008E0415"/>
    <w:rsid w:val="008E0AB9"/>
    <w:rsid w:val="008E0D7C"/>
    <w:rsid w:val="008E0E74"/>
    <w:rsid w:val="008E1172"/>
    <w:rsid w:val="008E1DA1"/>
    <w:rsid w:val="008E1F60"/>
    <w:rsid w:val="008E23AC"/>
    <w:rsid w:val="008E2E1C"/>
    <w:rsid w:val="008E3022"/>
    <w:rsid w:val="008E40CC"/>
    <w:rsid w:val="008E4A7E"/>
    <w:rsid w:val="008E580B"/>
    <w:rsid w:val="008E5A06"/>
    <w:rsid w:val="008E6073"/>
    <w:rsid w:val="008E63E8"/>
    <w:rsid w:val="008E690B"/>
    <w:rsid w:val="008E6CC2"/>
    <w:rsid w:val="008E6DBA"/>
    <w:rsid w:val="008E75AE"/>
    <w:rsid w:val="008E7BC8"/>
    <w:rsid w:val="008F1F42"/>
    <w:rsid w:val="008F2E6D"/>
    <w:rsid w:val="008F2EA6"/>
    <w:rsid w:val="008F2FE2"/>
    <w:rsid w:val="008F32B0"/>
    <w:rsid w:val="008F3B27"/>
    <w:rsid w:val="008F3DFD"/>
    <w:rsid w:val="008F4207"/>
    <w:rsid w:val="008F4537"/>
    <w:rsid w:val="008F48FC"/>
    <w:rsid w:val="008F4CE7"/>
    <w:rsid w:val="008F5014"/>
    <w:rsid w:val="008F5507"/>
    <w:rsid w:val="008F633A"/>
    <w:rsid w:val="008F6D4F"/>
    <w:rsid w:val="008F7EB6"/>
    <w:rsid w:val="009003D7"/>
    <w:rsid w:val="00900407"/>
    <w:rsid w:val="009005E8"/>
    <w:rsid w:val="00900601"/>
    <w:rsid w:val="009010CC"/>
    <w:rsid w:val="009018FF"/>
    <w:rsid w:val="00901D7D"/>
    <w:rsid w:val="0090264B"/>
    <w:rsid w:val="0090292A"/>
    <w:rsid w:val="009033D1"/>
    <w:rsid w:val="009040CB"/>
    <w:rsid w:val="00904783"/>
    <w:rsid w:val="00904821"/>
    <w:rsid w:val="009054E0"/>
    <w:rsid w:val="00905B63"/>
    <w:rsid w:val="00906711"/>
    <w:rsid w:val="00906FA0"/>
    <w:rsid w:val="00906FA9"/>
    <w:rsid w:val="00907D2E"/>
    <w:rsid w:val="00907F51"/>
    <w:rsid w:val="0091051A"/>
    <w:rsid w:val="00911C85"/>
    <w:rsid w:val="00913015"/>
    <w:rsid w:val="00915B00"/>
    <w:rsid w:val="00916518"/>
    <w:rsid w:val="0091680D"/>
    <w:rsid w:val="009175D0"/>
    <w:rsid w:val="009178C6"/>
    <w:rsid w:val="00917B3F"/>
    <w:rsid w:val="00920231"/>
    <w:rsid w:val="00920D24"/>
    <w:rsid w:val="00921F12"/>
    <w:rsid w:val="009220FD"/>
    <w:rsid w:val="0092252E"/>
    <w:rsid w:val="00923727"/>
    <w:rsid w:val="00924A86"/>
    <w:rsid w:val="00925033"/>
    <w:rsid w:val="009251CC"/>
    <w:rsid w:val="009256D4"/>
    <w:rsid w:val="00925A92"/>
    <w:rsid w:val="00925F34"/>
    <w:rsid w:val="00926F70"/>
    <w:rsid w:val="00927AD5"/>
    <w:rsid w:val="00927F5B"/>
    <w:rsid w:val="0093026F"/>
    <w:rsid w:val="009306F5"/>
    <w:rsid w:val="00930987"/>
    <w:rsid w:val="00930FC2"/>
    <w:rsid w:val="009314C2"/>
    <w:rsid w:val="009318C8"/>
    <w:rsid w:val="00931B7F"/>
    <w:rsid w:val="009333DE"/>
    <w:rsid w:val="00933D1E"/>
    <w:rsid w:val="00934024"/>
    <w:rsid w:val="009348C4"/>
    <w:rsid w:val="009349F8"/>
    <w:rsid w:val="00934B17"/>
    <w:rsid w:val="00935481"/>
    <w:rsid w:val="00935851"/>
    <w:rsid w:val="00935E6A"/>
    <w:rsid w:val="0093653F"/>
    <w:rsid w:val="00936917"/>
    <w:rsid w:val="00936A57"/>
    <w:rsid w:val="00936A71"/>
    <w:rsid w:val="00936E20"/>
    <w:rsid w:val="009406A9"/>
    <w:rsid w:val="00940AF8"/>
    <w:rsid w:val="009416BF"/>
    <w:rsid w:val="00941774"/>
    <w:rsid w:val="00941A43"/>
    <w:rsid w:val="00941FBC"/>
    <w:rsid w:val="00942706"/>
    <w:rsid w:val="0094317E"/>
    <w:rsid w:val="00944147"/>
    <w:rsid w:val="009442A1"/>
    <w:rsid w:val="00944339"/>
    <w:rsid w:val="0094488E"/>
    <w:rsid w:val="00944A2C"/>
    <w:rsid w:val="00945419"/>
    <w:rsid w:val="00947161"/>
    <w:rsid w:val="009471E5"/>
    <w:rsid w:val="009475B2"/>
    <w:rsid w:val="00950004"/>
    <w:rsid w:val="00950738"/>
    <w:rsid w:val="00950E6E"/>
    <w:rsid w:val="00951026"/>
    <w:rsid w:val="00951B06"/>
    <w:rsid w:val="0095217C"/>
    <w:rsid w:val="00953774"/>
    <w:rsid w:val="0095537C"/>
    <w:rsid w:val="0095583A"/>
    <w:rsid w:val="00955D89"/>
    <w:rsid w:val="009560C1"/>
    <w:rsid w:val="0095688E"/>
    <w:rsid w:val="009575C3"/>
    <w:rsid w:val="00957E77"/>
    <w:rsid w:val="0096008F"/>
    <w:rsid w:val="00960F8D"/>
    <w:rsid w:val="009617BB"/>
    <w:rsid w:val="009617DF"/>
    <w:rsid w:val="009619B7"/>
    <w:rsid w:val="00961A64"/>
    <w:rsid w:val="00961ED7"/>
    <w:rsid w:val="00962276"/>
    <w:rsid w:val="00962899"/>
    <w:rsid w:val="00963135"/>
    <w:rsid w:val="00963A46"/>
    <w:rsid w:val="00963D99"/>
    <w:rsid w:val="009646E8"/>
    <w:rsid w:val="009649AE"/>
    <w:rsid w:val="00964E55"/>
    <w:rsid w:val="00965EEB"/>
    <w:rsid w:val="00966751"/>
    <w:rsid w:val="00966CA8"/>
    <w:rsid w:val="00966DEA"/>
    <w:rsid w:val="0096734F"/>
    <w:rsid w:val="0096747D"/>
    <w:rsid w:val="00971110"/>
    <w:rsid w:val="00971199"/>
    <w:rsid w:val="00972599"/>
    <w:rsid w:val="009729CC"/>
    <w:rsid w:val="00972C12"/>
    <w:rsid w:val="0097325E"/>
    <w:rsid w:val="009733BA"/>
    <w:rsid w:val="00973976"/>
    <w:rsid w:val="00973DC5"/>
    <w:rsid w:val="00974020"/>
    <w:rsid w:val="009745D1"/>
    <w:rsid w:val="009749D6"/>
    <w:rsid w:val="00974D0D"/>
    <w:rsid w:val="00975117"/>
    <w:rsid w:val="00976214"/>
    <w:rsid w:val="0097644A"/>
    <w:rsid w:val="00977D5F"/>
    <w:rsid w:val="00980106"/>
    <w:rsid w:val="00981394"/>
    <w:rsid w:val="00982028"/>
    <w:rsid w:val="009838EE"/>
    <w:rsid w:val="009846FF"/>
    <w:rsid w:val="00984754"/>
    <w:rsid w:val="009859C8"/>
    <w:rsid w:val="009866A4"/>
    <w:rsid w:val="009869CB"/>
    <w:rsid w:val="009875CD"/>
    <w:rsid w:val="00987826"/>
    <w:rsid w:val="00990534"/>
    <w:rsid w:val="00990CD3"/>
    <w:rsid w:val="009915ED"/>
    <w:rsid w:val="00991AA0"/>
    <w:rsid w:val="00991F37"/>
    <w:rsid w:val="009920C5"/>
    <w:rsid w:val="0099224E"/>
    <w:rsid w:val="009930BD"/>
    <w:rsid w:val="0099377C"/>
    <w:rsid w:val="00993DCC"/>
    <w:rsid w:val="00993E4F"/>
    <w:rsid w:val="0099634C"/>
    <w:rsid w:val="00996697"/>
    <w:rsid w:val="00996702"/>
    <w:rsid w:val="00997761"/>
    <w:rsid w:val="00997834"/>
    <w:rsid w:val="00997FE6"/>
    <w:rsid w:val="009A09F7"/>
    <w:rsid w:val="009A0DA8"/>
    <w:rsid w:val="009A0EFF"/>
    <w:rsid w:val="009A1849"/>
    <w:rsid w:val="009A19AA"/>
    <w:rsid w:val="009A1D5D"/>
    <w:rsid w:val="009A3DA8"/>
    <w:rsid w:val="009A4502"/>
    <w:rsid w:val="009A47EF"/>
    <w:rsid w:val="009A4B05"/>
    <w:rsid w:val="009A54D6"/>
    <w:rsid w:val="009A66B6"/>
    <w:rsid w:val="009A6F6E"/>
    <w:rsid w:val="009A7B41"/>
    <w:rsid w:val="009B06FA"/>
    <w:rsid w:val="009B0735"/>
    <w:rsid w:val="009B093E"/>
    <w:rsid w:val="009B0DC2"/>
    <w:rsid w:val="009B158D"/>
    <w:rsid w:val="009B2BE6"/>
    <w:rsid w:val="009B3650"/>
    <w:rsid w:val="009B3EF9"/>
    <w:rsid w:val="009B7062"/>
    <w:rsid w:val="009B720E"/>
    <w:rsid w:val="009B74E7"/>
    <w:rsid w:val="009B7D4F"/>
    <w:rsid w:val="009B7FD5"/>
    <w:rsid w:val="009C0322"/>
    <w:rsid w:val="009C0571"/>
    <w:rsid w:val="009C0D2A"/>
    <w:rsid w:val="009C1450"/>
    <w:rsid w:val="009C1613"/>
    <w:rsid w:val="009C2943"/>
    <w:rsid w:val="009C30F2"/>
    <w:rsid w:val="009C4BA6"/>
    <w:rsid w:val="009C4F9D"/>
    <w:rsid w:val="009C561D"/>
    <w:rsid w:val="009C589B"/>
    <w:rsid w:val="009C5D1E"/>
    <w:rsid w:val="009C655B"/>
    <w:rsid w:val="009C69C5"/>
    <w:rsid w:val="009C6C19"/>
    <w:rsid w:val="009C7E62"/>
    <w:rsid w:val="009C7EDE"/>
    <w:rsid w:val="009D0A7A"/>
    <w:rsid w:val="009D0BA7"/>
    <w:rsid w:val="009D1B47"/>
    <w:rsid w:val="009D2F90"/>
    <w:rsid w:val="009D343C"/>
    <w:rsid w:val="009D3468"/>
    <w:rsid w:val="009D36D3"/>
    <w:rsid w:val="009D449E"/>
    <w:rsid w:val="009D478A"/>
    <w:rsid w:val="009D49B8"/>
    <w:rsid w:val="009D56E3"/>
    <w:rsid w:val="009D6188"/>
    <w:rsid w:val="009D70FC"/>
    <w:rsid w:val="009D7A5D"/>
    <w:rsid w:val="009E0057"/>
    <w:rsid w:val="009E0288"/>
    <w:rsid w:val="009E0FF4"/>
    <w:rsid w:val="009E1344"/>
    <w:rsid w:val="009E22AE"/>
    <w:rsid w:val="009E243D"/>
    <w:rsid w:val="009E271B"/>
    <w:rsid w:val="009E3271"/>
    <w:rsid w:val="009E37FE"/>
    <w:rsid w:val="009E3868"/>
    <w:rsid w:val="009E3870"/>
    <w:rsid w:val="009E395D"/>
    <w:rsid w:val="009E3C2D"/>
    <w:rsid w:val="009E4E72"/>
    <w:rsid w:val="009E4F14"/>
    <w:rsid w:val="009E6114"/>
    <w:rsid w:val="009E6310"/>
    <w:rsid w:val="009E678E"/>
    <w:rsid w:val="009E6A08"/>
    <w:rsid w:val="009E6C5F"/>
    <w:rsid w:val="009E6ED4"/>
    <w:rsid w:val="009E7664"/>
    <w:rsid w:val="009F08B7"/>
    <w:rsid w:val="009F0972"/>
    <w:rsid w:val="009F110A"/>
    <w:rsid w:val="009F11ED"/>
    <w:rsid w:val="009F20AD"/>
    <w:rsid w:val="009F20B1"/>
    <w:rsid w:val="009F2A07"/>
    <w:rsid w:val="009F2AE5"/>
    <w:rsid w:val="009F32FB"/>
    <w:rsid w:val="009F372F"/>
    <w:rsid w:val="009F46A7"/>
    <w:rsid w:val="009F48D8"/>
    <w:rsid w:val="009F51CB"/>
    <w:rsid w:val="009F5CB7"/>
    <w:rsid w:val="009F6167"/>
    <w:rsid w:val="009F6244"/>
    <w:rsid w:val="009F6362"/>
    <w:rsid w:val="009F63D1"/>
    <w:rsid w:val="009F6476"/>
    <w:rsid w:val="009F7B55"/>
    <w:rsid w:val="00A00682"/>
    <w:rsid w:val="00A008C9"/>
    <w:rsid w:val="00A01421"/>
    <w:rsid w:val="00A022E5"/>
    <w:rsid w:val="00A028B9"/>
    <w:rsid w:val="00A029DD"/>
    <w:rsid w:val="00A037D1"/>
    <w:rsid w:val="00A03F99"/>
    <w:rsid w:val="00A046B2"/>
    <w:rsid w:val="00A05C1D"/>
    <w:rsid w:val="00A06383"/>
    <w:rsid w:val="00A065F9"/>
    <w:rsid w:val="00A06F30"/>
    <w:rsid w:val="00A076DC"/>
    <w:rsid w:val="00A077F4"/>
    <w:rsid w:val="00A07FA5"/>
    <w:rsid w:val="00A10B6B"/>
    <w:rsid w:val="00A129FD"/>
    <w:rsid w:val="00A1446D"/>
    <w:rsid w:val="00A14CDA"/>
    <w:rsid w:val="00A15059"/>
    <w:rsid w:val="00A15376"/>
    <w:rsid w:val="00A15ED1"/>
    <w:rsid w:val="00A16225"/>
    <w:rsid w:val="00A1674C"/>
    <w:rsid w:val="00A16BF2"/>
    <w:rsid w:val="00A171A6"/>
    <w:rsid w:val="00A17D51"/>
    <w:rsid w:val="00A20057"/>
    <w:rsid w:val="00A20D27"/>
    <w:rsid w:val="00A20E7E"/>
    <w:rsid w:val="00A2186A"/>
    <w:rsid w:val="00A21C9E"/>
    <w:rsid w:val="00A221E8"/>
    <w:rsid w:val="00A2230F"/>
    <w:rsid w:val="00A22CBA"/>
    <w:rsid w:val="00A22DD0"/>
    <w:rsid w:val="00A23161"/>
    <w:rsid w:val="00A2430A"/>
    <w:rsid w:val="00A24841"/>
    <w:rsid w:val="00A24A82"/>
    <w:rsid w:val="00A25802"/>
    <w:rsid w:val="00A25B9C"/>
    <w:rsid w:val="00A2667E"/>
    <w:rsid w:val="00A26B19"/>
    <w:rsid w:val="00A26B1A"/>
    <w:rsid w:val="00A26B6E"/>
    <w:rsid w:val="00A26B72"/>
    <w:rsid w:val="00A2723D"/>
    <w:rsid w:val="00A27AE1"/>
    <w:rsid w:val="00A30D05"/>
    <w:rsid w:val="00A31845"/>
    <w:rsid w:val="00A31E99"/>
    <w:rsid w:val="00A325FC"/>
    <w:rsid w:val="00A328C5"/>
    <w:rsid w:val="00A33458"/>
    <w:rsid w:val="00A33778"/>
    <w:rsid w:val="00A33C62"/>
    <w:rsid w:val="00A33C9A"/>
    <w:rsid w:val="00A33C9D"/>
    <w:rsid w:val="00A33E60"/>
    <w:rsid w:val="00A3439A"/>
    <w:rsid w:val="00A35472"/>
    <w:rsid w:val="00A37097"/>
    <w:rsid w:val="00A378EC"/>
    <w:rsid w:val="00A40009"/>
    <w:rsid w:val="00A403DC"/>
    <w:rsid w:val="00A4056C"/>
    <w:rsid w:val="00A40C5C"/>
    <w:rsid w:val="00A40F1D"/>
    <w:rsid w:val="00A418B5"/>
    <w:rsid w:val="00A42389"/>
    <w:rsid w:val="00A42F8A"/>
    <w:rsid w:val="00A43427"/>
    <w:rsid w:val="00A44098"/>
    <w:rsid w:val="00A449DD"/>
    <w:rsid w:val="00A44C6B"/>
    <w:rsid w:val="00A4523D"/>
    <w:rsid w:val="00A4554E"/>
    <w:rsid w:val="00A45624"/>
    <w:rsid w:val="00A459A0"/>
    <w:rsid w:val="00A4612D"/>
    <w:rsid w:val="00A462D7"/>
    <w:rsid w:val="00A469C3"/>
    <w:rsid w:val="00A46F14"/>
    <w:rsid w:val="00A47626"/>
    <w:rsid w:val="00A47A68"/>
    <w:rsid w:val="00A51255"/>
    <w:rsid w:val="00A5249B"/>
    <w:rsid w:val="00A53021"/>
    <w:rsid w:val="00A530FF"/>
    <w:rsid w:val="00A53473"/>
    <w:rsid w:val="00A53476"/>
    <w:rsid w:val="00A53631"/>
    <w:rsid w:val="00A5417F"/>
    <w:rsid w:val="00A54409"/>
    <w:rsid w:val="00A54EB5"/>
    <w:rsid w:val="00A54FB3"/>
    <w:rsid w:val="00A5516F"/>
    <w:rsid w:val="00A55498"/>
    <w:rsid w:val="00A55590"/>
    <w:rsid w:val="00A55B28"/>
    <w:rsid w:val="00A56499"/>
    <w:rsid w:val="00A56D7F"/>
    <w:rsid w:val="00A5734F"/>
    <w:rsid w:val="00A57A70"/>
    <w:rsid w:val="00A60F33"/>
    <w:rsid w:val="00A61765"/>
    <w:rsid w:val="00A61B8E"/>
    <w:rsid w:val="00A629D3"/>
    <w:rsid w:val="00A65397"/>
    <w:rsid w:val="00A65F53"/>
    <w:rsid w:val="00A66691"/>
    <w:rsid w:val="00A67151"/>
    <w:rsid w:val="00A6745B"/>
    <w:rsid w:val="00A70F3D"/>
    <w:rsid w:val="00A72F27"/>
    <w:rsid w:val="00A73B0B"/>
    <w:rsid w:val="00A73BD6"/>
    <w:rsid w:val="00A73D90"/>
    <w:rsid w:val="00A7433E"/>
    <w:rsid w:val="00A749D8"/>
    <w:rsid w:val="00A7578E"/>
    <w:rsid w:val="00A75DAD"/>
    <w:rsid w:val="00A7629B"/>
    <w:rsid w:val="00A762C3"/>
    <w:rsid w:val="00A76978"/>
    <w:rsid w:val="00A7777E"/>
    <w:rsid w:val="00A777C7"/>
    <w:rsid w:val="00A77A9B"/>
    <w:rsid w:val="00A77BB4"/>
    <w:rsid w:val="00A77D16"/>
    <w:rsid w:val="00A802C6"/>
    <w:rsid w:val="00A80543"/>
    <w:rsid w:val="00A80DEE"/>
    <w:rsid w:val="00A8173B"/>
    <w:rsid w:val="00A81B66"/>
    <w:rsid w:val="00A81CA7"/>
    <w:rsid w:val="00A82764"/>
    <w:rsid w:val="00A829C3"/>
    <w:rsid w:val="00A829E2"/>
    <w:rsid w:val="00A833FC"/>
    <w:rsid w:val="00A84768"/>
    <w:rsid w:val="00A84EB7"/>
    <w:rsid w:val="00A851D8"/>
    <w:rsid w:val="00A85F84"/>
    <w:rsid w:val="00A85FEB"/>
    <w:rsid w:val="00A86BBF"/>
    <w:rsid w:val="00A872FB"/>
    <w:rsid w:val="00A87305"/>
    <w:rsid w:val="00A87A4F"/>
    <w:rsid w:val="00A87A80"/>
    <w:rsid w:val="00A87B19"/>
    <w:rsid w:val="00A87CAF"/>
    <w:rsid w:val="00A9023E"/>
    <w:rsid w:val="00A902DE"/>
    <w:rsid w:val="00A9079E"/>
    <w:rsid w:val="00A90A64"/>
    <w:rsid w:val="00A914EF"/>
    <w:rsid w:val="00A91515"/>
    <w:rsid w:val="00A91596"/>
    <w:rsid w:val="00A917D1"/>
    <w:rsid w:val="00A92454"/>
    <w:rsid w:val="00A93432"/>
    <w:rsid w:val="00A93599"/>
    <w:rsid w:val="00A93905"/>
    <w:rsid w:val="00A93C41"/>
    <w:rsid w:val="00A941EF"/>
    <w:rsid w:val="00A94E7B"/>
    <w:rsid w:val="00A952B1"/>
    <w:rsid w:val="00A9582D"/>
    <w:rsid w:val="00A96059"/>
    <w:rsid w:val="00A969ED"/>
    <w:rsid w:val="00A96AA6"/>
    <w:rsid w:val="00A97F5D"/>
    <w:rsid w:val="00AA0188"/>
    <w:rsid w:val="00AA1AF8"/>
    <w:rsid w:val="00AA254D"/>
    <w:rsid w:val="00AA2F1C"/>
    <w:rsid w:val="00AA46FF"/>
    <w:rsid w:val="00AA4A18"/>
    <w:rsid w:val="00AA4E6F"/>
    <w:rsid w:val="00AA58A7"/>
    <w:rsid w:val="00AA59C0"/>
    <w:rsid w:val="00AA5F86"/>
    <w:rsid w:val="00AA6071"/>
    <w:rsid w:val="00AB048E"/>
    <w:rsid w:val="00AB142F"/>
    <w:rsid w:val="00AB1D8F"/>
    <w:rsid w:val="00AB2B55"/>
    <w:rsid w:val="00AB36C2"/>
    <w:rsid w:val="00AB3840"/>
    <w:rsid w:val="00AB3EDB"/>
    <w:rsid w:val="00AB44EF"/>
    <w:rsid w:val="00AB4B08"/>
    <w:rsid w:val="00AB53C7"/>
    <w:rsid w:val="00AB5996"/>
    <w:rsid w:val="00AB6030"/>
    <w:rsid w:val="00AB64D6"/>
    <w:rsid w:val="00AB657B"/>
    <w:rsid w:val="00AB65BD"/>
    <w:rsid w:val="00AB6B25"/>
    <w:rsid w:val="00AB74C1"/>
    <w:rsid w:val="00AC09A9"/>
    <w:rsid w:val="00AC1A6B"/>
    <w:rsid w:val="00AC1F89"/>
    <w:rsid w:val="00AC2133"/>
    <w:rsid w:val="00AC2A26"/>
    <w:rsid w:val="00AC2A60"/>
    <w:rsid w:val="00AC3161"/>
    <w:rsid w:val="00AC3282"/>
    <w:rsid w:val="00AC3B96"/>
    <w:rsid w:val="00AC44D3"/>
    <w:rsid w:val="00AC4FBE"/>
    <w:rsid w:val="00AC5599"/>
    <w:rsid w:val="00AC57CD"/>
    <w:rsid w:val="00AC5808"/>
    <w:rsid w:val="00AC5994"/>
    <w:rsid w:val="00AC5A5B"/>
    <w:rsid w:val="00AC63C8"/>
    <w:rsid w:val="00AC6A79"/>
    <w:rsid w:val="00AC73FF"/>
    <w:rsid w:val="00AC7E7A"/>
    <w:rsid w:val="00AD1293"/>
    <w:rsid w:val="00AD1763"/>
    <w:rsid w:val="00AD209D"/>
    <w:rsid w:val="00AD2400"/>
    <w:rsid w:val="00AD276E"/>
    <w:rsid w:val="00AD2D01"/>
    <w:rsid w:val="00AD3D39"/>
    <w:rsid w:val="00AD48E5"/>
    <w:rsid w:val="00AD54BE"/>
    <w:rsid w:val="00AD5C21"/>
    <w:rsid w:val="00AD5E31"/>
    <w:rsid w:val="00AD65FF"/>
    <w:rsid w:val="00AD67FF"/>
    <w:rsid w:val="00AD6A58"/>
    <w:rsid w:val="00AD6EA6"/>
    <w:rsid w:val="00AD7D5C"/>
    <w:rsid w:val="00AE065B"/>
    <w:rsid w:val="00AE091F"/>
    <w:rsid w:val="00AE092C"/>
    <w:rsid w:val="00AE0EA4"/>
    <w:rsid w:val="00AE1A51"/>
    <w:rsid w:val="00AE1C7E"/>
    <w:rsid w:val="00AE28D7"/>
    <w:rsid w:val="00AE2A5E"/>
    <w:rsid w:val="00AE3578"/>
    <w:rsid w:val="00AE3699"/>
    <w:rsid w:val="00AE59A2"/>
    <w:rsid w:val="00AE5E3E"/>
    <w:rsid w:val="00AE62D8"/>
    <w:rsid w:val="00AE75FA"/>
    <w:rsid w:val="00AE7B7D"/>
    <w:rsid w:val="00AF00BE"/>
    <w:rsid w:val="00AF07EF"/>
    <w:rsid w:val="00AF08B1"/>
    <w:rsid w:val="00AF1EEB"/>
    <w:rsid w:val="00AF2119"/>
    <w:rsid w:val="00AF2C88"/>
    <w:rsid w:val="00AF352D"/>
    <w:rsid w:val="00AF3F44"/>
    <w:rsid w:val="00AF4472"/>
    <w:rsid w:val="00AF45EC"/>
    <w:rsid w:val="00AF52BA"/>
    <w:rsid w:val="00AF576E"/>
    <w:rsid w:val="00AF5BBF"/>
    <w:rsid w:val="00AF7467"/>
    <w:rsid w:val="00AF7754"/>
    <w:rsid w:val="00AF7CB8"/>
    <w:rsid w:val="00B000FD"/>
    <w:rsid w:val="00B0022A"/>
    <w:rsid w:val="00B00C81"/>
    <w:rsid w:val="00B02C44"/>
    <w:rsid w:val="00B02FFD"/>
    <w:rsid w:val="00B04A87"/>
    <w:rsid w:val="00B0504D"/>
    <w:rsid w:val="00B05765"/>
    <w:rsid w:val="00B057FE"/>
    <w:rsid w:val="00B06AF6"/>
    <w:rsid w:val="00B06FAD"/>
    <w:rsid w:val="00B07359"/>
    <w:rsid w:val="00B0739A"/>
    <w:rsid w:val="00B07BF7"/>
    <w:rsid w:val="00B10251"/>
    <w:rsid w:val="00B11972"/>
    <w:rsid w:val="00B12B16"/>
    <w:rsid w:val="00B138F6"/>
    <w:rsid w:val="00B1404D"/>
    <w:rsid w:val="00B14136"/>
    <w:rsid w:val="00B14668"/>
    <w:rsid w:val="00B148A3"/>
    <w:rsid w:val="00B14B91"/>
    <w:rsid w:val="00B172AD"/>
    <w:rsid w:val="00B174D4"/>
    <w:rsid w:val="00B20312"/>
    <w:rsid w:val="00B203EE"/>
    <w:rsid w:val="00B2086F"/>
    <w:rsid w:val="00B20FF6"/>
    <w:rsid w:val="00B21B1C"/>
    <w:rsid w:val="00B21BA5"/>
    <w:rsid w:val="00B21D93"/>
    <w:rsid w:val="00B22FC2"/>
    <w:rsid w:val="00B2389A"/>
    <w:rsid w:val="00B23D2B"/>
    <w:rsid w:val="00B244F9"/>
    <w:rsid w:val="00B24B59"/>
    <w:rsid w:val="00B24E70"/>
    <w:rsid w:val="00B24F48"/>
    <w:rsid w:val="00B25A00"/>
    <w:rsid w:val="00B25DF1"/>
    <w:rsid w:val="00B269E6"/>
    <w:rsid w:val="00B2784A"/>
    <w:rsid w:val="00B303A9"/>
    <w:rsid w:val="00B310C8"/>
    <w:rsid w:val="00B31996"/>
    <w:rsid w:val="00B31F59"/>
    <w:rsid w:val="00B32937"/>
    <w:rsid w:val="00B3365C"/>
    <w:rsid w:val="00B33D54"/>
    <w:rsid w:val="00B3431E"/>
    <w:rsid w:val="00B343F7"/>
    <w:rsid w:val="00B35358"/>
    <w:rsid w:val="00B35475"/>
    <w:rsid w:val="00B3633D"/>
    <w:rsid w:val="00B36B83"/>
    <w:rsid w:val="00B4051E"/>
    <w:rsid w:val="00B405A5"/>
    <w:rsid w:val="00B40C67"/>
    <w:rsid w:val="00B41671"/>
    <w:rsid w:val="00B41CAB"/>
    <w:rsid w:val="00B4282D"/>
    <w:rsid w:val="00B4284B"/>
    <w:rsid w:val="00B43163"/>
    <w:rsid w:val="00B4359F"/>
    <w:rsid w:val="00B438B7"/>
    <w:rsid w:val="00B43A8F"/>
    <w:rsid w:val="00B43CE5"/>
    <w:rsid w:val="00B44663"/>
    <w:rsid w:val="00B447F7"/>
    <w:rsid w:val="00B44885"/>
    <w:rsid w:val="00B45129"/>
    <w:rsid w:val="00B454AF"/>
    <w:rsid w:val="00B4572F"/>
    <w:rsid w:val="00B457B1"/>
    <w:rsid w:val="00B45C71"/>
    <w:rsid w:val="00B45FEE"/>
    <w:rsid w:val="00B4614F"/>
    <w:rsid w:val="00B466E5"/>
    <w:rsid w:val="00B50082"/>
    <w:rsid w:val="00B50158"/>
    <w:rsid w:val="00B513EC"/>
    <w:rsid w:val="00B5181C"/>
    <w:rsid w:val="00B52676"/>
    <w:rsid w:val="00B5267D"/>
    <w:rsid w:val="00B52866"/>
    <w:rsid w:val="00B529A2"/>
    <w:rsid w:val="00B530A6"/>
    <w:rsid w:val="00B531FA"/>
    <w:rsid w:val="00B53500"/>
    <w:rsid w:val="00B5357C"/>
    <w:rsid w:val="00B547A6"/>
    <w:rsid w:val="00B54DF3"/>
    <w:rsid w:val="00B5535F"/>
    <w:rsid w:val="00B55C3E"/>
    <w:rsid w:val="00B55FF8"/>
    <w:rsid w:val="00B56911"/>
    <w:rsid w:val="00B571F3"/>
    <w:rsid w:val="00B5728C"/>
    <w:rsid w:val="00B57B46"/>
    <w:rsid w:val="00B57C73"/>
    <w:rsid w:val="00B57CF8"/>
    <w:rsid w:val="00B606AF"/>
    <w:rsid w:val="00B62DE2"/>
    <w:rsid w:val="00B63513"/>
    <w:rsid w:val="00B63A7A"/>
    <w:rsid w:val="00B63B49"/>
    <w:rsid w:val="00B63DCE"/>
    <w:rsid w:val="00B642D6"/>
    <w:rsid w:val="00B645D6"/>
    <w:rsid w:val="00B65787"/>
    <w:rsid w:val="00B65E28"/>
    <w:rsid w:val="00B6605B"/>
    <w:rsid w:val="00B66085"/>
    <w:rsid w:val="00B662EE"/>
    <w:rsid w:val="00B66507"/>
    <w:rsid w:val="00B671A9"/>
    <w:rsid w:val="00B67368"/>
    <w:rsid w:val="00B7176C"/>
    <w:rsid w:val="00B74745"/>
    <w:rsid w:val="00B74F0A"/>
    <w:rsid w:val="00B7515A"/>
    <w:rsid w:val="00B76322"/>
    <w:rsid w:val="00B76C8A"/>
    <w:rsid w:val="00B76E2D"/>
    <w:rsid w:val="00B770C7"/>
    <w:rsid w:val="00B77A5A"/>
    <w:rsid w:val="00B77D94"/>
    <w:rsid w:val="00B8006C"/>
    <w:rsid w:val="00B806A5"/>
    <w:rsid w:val="00B81329"/>
    <w:rsid w:val="00B81838"/>
    <w:rsid w:val="00B819DB"/>
    <w:rsid w:val="00B81BEF"/>
    <w:rsid w:val="00B82213"/>
    <w:rsid w:val="00B82466"/>
    <w:rsid w:val="00B82B81"/>
    <w:rsid w:val="00B83796"/>
    <w:rsid w:val="00B83956"/>
    <w:rsid w:val="00B83E73"/>
    <w:rsid w:val="00B84543"/>
    <w:rsid w:val="00B84991"/>
    <w:rsid w:val="00B859AD"/>
    <w:rsid w:val="00B859ED"/>
    <w:rsid w:val="00B85DA9"/>
    <w:rsid w:val="00B8794E"/>
    <w:rsid w:val="00B87AE8"/>
    <w:rsid w:val="00B909A0"/>
    <w:rsid w:val="00B90F69"/>
    <w:rsid w:val="00B9133C"/>
    <w:rsid w:val="00B91AA5"/>
    <w:rsid w:val="00B920F1"/>
    <w:rsid w:val="00B9286A"/>
    <w:rsid w:val="00B92A8E"/>
    <w:rsid w:val="00B93264"/>
    <w:rsid w:val="00B93CA4"/>
    <w:rsid w:val="00B94D84"/>
    <w:rsid w:val="00B950C9"/>
    <w:rsid w:val="00B95991"/>
    <w:rsid w:val="00B9625B"/>
    <w:rsid w:val="00B96C98"/>
    <w:rsid w:val="00B96DE2"/>
    <w:rsid w:val="00B96ED0"/>
    <w:rsid w:val="00BA107B"/>
    <w:rsid w:val="00BA10CB"/>
    <w:rsid w:val="00BA27FA"/>
    <w:rsid w:val="00BA2B60"/>
    <w:rsid w:val="00BA2DE8"/>
    <w:rsid w:val="00BA2ED1"/>
    <w:rsid w:val="00BA3407"/>
    <w:rsid w:val="00BA47BF"/>
    <w:rsid w:val="00BA4E37"/>
    <w:rsid w:val="00BA5850"/>
    <w:rsid w:val="00BA59AF"/>
    <w:rsid w:val="00BA5B2E"/>
    <w:rsid w:val="00BA6144"/>
    <w:rsid w:val="00BA640E"/>
    <w:rsid w:val="00BA6666"/>
    <w:rsid w:val="00BA6993"/>
    <w:rsid w:val="00BA768D"/>
    <w:rsid w:val="00BB0047"/>
    <w:rsid w:val="00BB0F6F"/>
    <w:rsid w:val="00BB14B3"/>
    <w:rsid w:val="00BB15B3"/>
    <w:rsid w:val="00BB181B"/>
    <w:rsid w:val="00BB1AA1"/>
    <w:rsid w:val="00BB22EF"/>
    <w:rsid w:val="00BB2BA0"/>
    <w:rsid w:val="00BB2F90"/>
    <w:rsid w:val="00BB3B52"/>
    <w:rsid w:val="00BB3CA1"/>
    <w:rsid w:val="00BB4630"/>
    <w:rsid w:val="00BB46DB"/>
    <w:rsid w:val="00BB4B79"/>
    <w:rsid w:val="00BB4DDE"/>
    <w:rsid w:val="00BB54E0"/>
    <w:rsid w:val="00BB556F"/>
    <w:rsid w:val="00BB5CCB"/>
    <w:rsid w:val="00BB653C"/>
    <w:rsid w:val="00BB662C"/>
    <w:rsid w:val="00BB675C"/>
    <w:rsid w:val="00BB7A8F"/>
    <w:rsid w:val="00BB7B8A"/>
    <w:rsid w:val="00BC0435"/>
    <w:rsid w:val="00BC0D4A"/>
    <w:rsid w:val="00BC1D1D"/>
    <w:rsid w:val="00BC290B"/>
    <w:rsid w:val="00BC3BBE"/>
    <w:rsid w:val="00BC460A"/>
    <w:rsid w:val="00BC62BF"/>
    <w:rsid w:val="00BC6B47"/>
    <w:rsid w:val="00BC6BC2"/>
    <w:rsid w:val="00BC6C60"/>
    <w:rsid w:val="00BC70A1"/>
    <w:rsid w:val="00BC774C"/>
    <w:rsid w:val="00BC7949"/>
    <w:rsid w:val="00BC7B6F"/>
    <w:rsid w:val="00BD007D"/>
    <w:rsid w:val="00BD02FC"/>
    <w:rsid w:val="00BD0FDD"/>
    <w:rsid w:val="00BD1191"/>
    <w:rsid w:val="00BD1536"/>
    <w:rsid w:val="00BD16C7"/>
    <w:rsid w:val="00BD2118"/>
    <w:rsid w:val="00BD23F5"/>
    <w:rsid w:val="00BD24D4"/>
    <w:rsid w:val="00BD264C"/>
    <w:rsid w:val="00BD32BE"/>
    <w:rsid w:val="00BD4175"/>
    <w:rsid w:val="00BD439F"/>
    <w:rsid w:val="00BD4474"/>
    <w:rsid w:val="00BD54AA"/>
    <w:rsid w:val="00BD5DC3"/>
    <w:rsid w:val="00BD61A1"/>
    <w:rsid w:val="00BD61B4"/>
    <w:rsid w:val="00BD61F4"/>
    <w:rsid w:val="00BD7BAD"/>
    <w:rsid w:val="00BE08CB"/>
    <w:rsid w:val="00BE36D2"/>
    <w:rsid w:val="00BE3B56"/>
    <w:rsid w:val="00BE3E74"/>
    <w:rsid w:val="00BE47EB"/>
    <w:rsid w:val="00BE4C5D"/>
    <w:rsid w:val="00BE4C6B"/>
    <w:rsid w:val="00BE4FC2"/>
    <w:rsid w:val="00BE5078"/>
    <w:rsid w:val="00BE5346"/>
    <w:rsid w:val="00BE584B"/>
    <w:rsid w:val="00BE64D4"/>
    <w:rsid w:val="00BE6A45"/>
    <w:rsid w:val="00BE6DB3"/>
    <w:rsid w:val="00BE7019"/>
    <w:rsid w:val="00BF04BF"/>
    <w:rsid w:val="00BF0DCD"/>
    <w:rsid w:val="00BF0E37"/>
    <w:rsid w:val="00BF0E70"/>
    <w:rsid w:val="00BF18DF"/>
    <w:rsid w:val="00BF2042"/>
    <w:rsid w:val="00BF2174"/>
    <w:rsid w:val="00BF2590"/>
    <w:rsid w:val="00BF2750"/>
    <w:rsid w:val="00BF2AAA"/>
    <w:rsid w:val="00BF3091"/>
    <w:rsid w:val="00BF3303"/>
    <w:rsid w:val="00BF3C9D"/>
    <w:rsid w:val="00BF419E"/>
    <w:rsid w:val="00BF4570"/>
    <w:rsid w:val="00BF529A"/>
    <w:rsid w:val="00BF57EB"/>
    <w:rsid w:val="00BF5F23"/>
    <w:rsid w:val="00BF6B85"/>
    <w:rsid w:val="00BF7AFD"/>
    <w:rsid w:val="00C01C8E"/>
    <w:rsid w:val="00C02104"/>
    <w:rsid w:val="00C0237A"/>
    <w:rsid w:val="00C03D42"/>
    <w:rsid w:val="00C03DF7"/>
    <w:rsid w:val="00C04F30"/>
    <w:rsid w:val="00C053F9"/>
    <w:rsid w:val="00C065B2"/>
    <w:rsid w:val="00C066A6"/>
    <w:rsid w:val="00C07587"/>
    <w:rsid w:val="00C10B2B"/>
    <w:rsid w:val="00C1138C"/>
    <w:rsid w:val="00C114A4"/>
    <w:rsid w:val="00C11C3A"/>
    <w:rsid w:val="00C126A8"/>
    <w:rsid w:val="00C12DB7"/>
    <w:rsid w:val="00C13487"/>
    <w:rsid w:val="00C13DE2"/>
    <w:rsid w:val="00C15171"/>
    <w:rsid w:val="00C151F6"/>
    <w:rsid w:val="00C1587D"/>
    <w:rsid w:val="00C16DFA"/>
    <w:rsid w:val="00C1744C"/>
    <w:rsid w:val="00C17708"/>
    <w:rsid w:val="00C17A74"/>
    <w:rsid w:val="00C2064A"/>
    <w:rsid w:val="00C20921"/>
    <w:rsid w:val="00C214A3"/>
    <w:rsid w:val="00C21864"/>
    <w:rsid w:val="00C21B77"/>
    <w:rsid w:val="00C21CE5"/>
    <w:rsid w:val="00C2215B"/>
    <w:rsid w:val="00C22412"/>
    <w:rsid w:val="00C22533"/>
    <w:rsid w:val="00C226F1"/>
    <w:rsid w:val="00C2332E"/>
    <w:rsid w:val="00C23695"/>
    <w:rsid w:val="00C236D0"/>
    <w:rsid w:val="00C239E8"/>
    <w:rsid w:val="00C23E29"/>
    <w:rsid w:val="00C2465A"/>
    <w:rsid w:val="00C246E3"/>
    <w:rsid w:val="00C248AE"/>
    <w:rsid w:val="00C250BE"/>
    <w:rsid w:val="00C25757"/>
    <w:rsid w:val="00C25B48"/>
    <w:rsid w:val="00C26A4E"/>
    <w:rsid w:val="00C26D8E"/>
    <w:rsid w:val="00C275BE"/>
    <w:rsid w:val="00C277BA"/>
    <w:rsid w:val="00C27EFA"/>
    <w:rsid w:val="00C304C7"/>
    <w:rsid w:val="00C30565"/>
    <w:rsid w:val="00C30F46"/>
    <w:rsid w:val="00C3200E"/>
    <w:rsid w:val="00C3286C"/>
    <w:rsid w:val="00C34953"/>
    <w:rsid w:val="00C35C04"/>
    <w:rsid w:val="00C36E2D"/>
    <w:rsid w:val="00C378F7"/>
    <w:rsid w:val="00C37F0D"/>
    <w:rsid w:val="00C400F2"/>
    <w:rsid w:val="00C409DB"/>
    <w:rsid w:val="00C40A5D"/>
    <w:rsid w:val="00C416E6"/>
    <w:rsid w:val="00C42841"/>
    <w:rsid w:val="00C42E88"/>
    <w:rsid w:val="00C433C9"/>
    <w:rsid w:val="00C43512"/>
    <w:rsid w:val="00C436D5"/>
    <w:rsid w:val="00C43986"/>
    <w:rsid w:val="00C43997"/>
    <w:rsid w:val="00C43E62"/>
    <w:rsid w:val="00C44A39"/>
    <w:rsid w:val="00C44DF5"/>
    <w:rsid w:val="00C45075"/>
    <w:rsid w:val="00C45A7D"/>
    <w:rsid w:val="00C46C4B"/>
    <w:rsid w:val="00C501E5"/>
    <w:rsid w:val="00C51AD1"/>
    <w:rsid w:val="00C524BC"/>
    <w:rsid w:val="00C527F0"/>
    <w:rsid w:val="00C528CE"/>
    <w:rsid w:val="00C52F3C"/>
    <w:rsid w:val="00C53046"/>
    <w:rsid w:val="00C533AF"/>
    <w:rsid w:val="00C53F4F"/>
    <w:rsid w:val="00C5418C"/>
    <w:rsid w:val="00C55D64"/>
    <w:rsid w:val="00C56C71"/>
    <w:rsid w:val="00C57074"/>
    <w:rsid w:val="00C571F5"/>
    <w:rsid w:val="00C5767E"/>
    <w:rsid w:val="00C57F5B"/>
    <w:rsid w:val="00C60041"/>
    <w:rsid w:val="00C60086"/>
    <w:rsid w:val="00C605F6"/>
    <w:rsid w:val="00C60B97"/>
    <w:rsid w:val="00C625ED"/>
    <w:rsid w:val="00C62BFE"/>
    <w:rsid w:val="00C63270"/>
    <w:rsid w:val="00C63F1C"/>
    <w:rsid w:val="00C64045"/>
    <w:rsid w:val="00C645EA"/>
    <w:rsid w:val="00C64907"/>
    <w:rsid w:val="00C6502D"/>
    <w:rsid w:val="00C657A6"/>
    <w:rsid w:val="00C662DD"/>
    <w:rsid w:val="00C66405"/>
    <w:rsid w:val="00C67353"/>
    <w:rsid w:val="00C67488"/>
    <w:rsid w:val="00C67A37"/>
    <w:rsid w:val="00C67A5A"/>
    <w:rsid w:val="00C67BFA"/>
    <w:rsid w:val="00C706A1"/>
    <w:rsid w:val="00C706D0"/>
    <w:rsid w:val="00C70F88"/>
    <w:rsid w:val="00C71231"/>
    <w:rsid w:val="00C71868"/>
    <w:rsid w:val="00C71D71"/>
    <w:rsid w:val="00C71F7A"/>
    <w:rsid w:val="00C72098"/>
    <w:rsid w:val="00C721BA"/>
    <w:rsid w:val="00C72684"/>
    <w:rsid w:val="00C7293E"/>
    <w:rsid w:val="00C7297E"/>
    <w:rsid w:val="00C72DB4"/>
    <w:rsid w:val="00C73305"/>
    <w:rsid w:val="00C73F02"/>
    <w:rsid w:val="00C740F0"/>
    <w:rsid w:val="00C74981"/>
    <w:rsid w:val="00C75691"/>
    <w:rsid w:val="00C759EE"/>
    <w:rsid w:val="00C75A3A"/>
    <w:rsid w:val="00C75C20"/>
    <w:rsid w:val="00C75EDB"/>
    <w:rsid w:val="00C7714F"/>
    <w:rsid w:val="00C7717D"/>
    <w:rsid w:val="00C8029B"/>
    <w:rsid w:val="00C8035D"/>
    <w:rsid w:val="00C80431"/>
    <w:rsid w:val="00C809B4"/>
    <w:rsid w:val="00C80DFF"/>
    <w:rsid w:val="00C810AB"/>
    <w:rsid w:val="00C819AE"/>
    <w:rsid w:val="00C8212C"/>
    <w:rsid w:val="00C82826"/>
    <w:rsid w:val="00C831CF"/>
    <w:rsid w:val="00C83725"/>
    <w:rsid w:val="00C83AFD"/>
    <w:rsid w:val="00C83B11"/>
    <w:rsid w:val="00C85132"/>
    <w:rsid w:val="00C85BEA"/>
    <w:rsid w:val="00C86A4A"/>
    <w:rsid w:val="00C87B1A"/>
    <w:rsid w:val="00C87BBB"/>
    <w:rsid w:val="00C9075D"/>
    <w:rsid w:val="00C9144C"/>
    <w:rsid w:val="00C919B2"/>
    <w:rsid w:val="00C91ACD"/>
    <w:rsid w:val="00C91DAD"/>
    <w:rsid w:val="00C921BC"/>
    <w:rsid w:val="00C923AA"/>
    <w:rsid w:val="00C92987"/>
    <w:rsid w:val="00C93FF9"/>
    <w:rsid w:val="00C9466E"/>
    <w:rsid w:val="00C95B9A"/>
    <w:rsid w:val="00C95E9D"/>
    <w:rsid w:val="00C96072"/>
    <w:rsid w:val="00C966A1"/>
    <w:rsid w:val="00C979E7"/>
    <w:rsid w:val="00C97C21"/>
    <w:rsid w:val="00C97FE0"/>
    <w:rsid w:val="00CA1582"/>
    <w:rsid w:val="00CA19BA"/>
    <w:rsid w:val="00CA49B6"/>
    <w:rsid w:val="00CA4A9F"/>
    <w:rsid w:val="00CA5019"/>
    <w:rsid w:val="00CA5F50"/>
    <w:rsid w:val="00CA7600"/>
    <w:rsid w:val="00CA77C4"/>
    <w:rsid w:val="00CB0110"/>
    <w:rsid w:val="00CB065D"/>
    <w:rsid w:val="00CB0683"/>
    <w:rsid w:val="00CB213C"/>
    <w:rsid w:val="00CB2159"/>
    <w:rsid w:val="00CB292C"/>
    <w:rsid w:val="00CB2AEC"/>
    <w:rsid w:val="00CB2FD8"/>
    <w:rsid w:val="00CB3113"/>
    <w:rsid w:val="00CB31FB"/>
    <w:rsid w:val="00CB441D"/>
    <w:rsid w:val="00CB44EA"/>
    <w:rsid w:val="00CB50F2"/>
    <w:rsid w:val="00CB5977"/>
    <w:rsid w:val="00CB600A"/>
    <w:rsid w:val="00CB6046"/>
    <w:rsid w:val="00CB6148"/>
    <w:rsid w:val="00CB6197"/>
    <w:rsid w:val="00CB664C"/>
    <w:rsid w:val="00CB6B5E"/>
    <w:rsid w:val="00CC037D"/>
    <w:rsid w:val="00CC0DA6"/>
    <w:rsid w:val="00CC1EEC"/>
    <w:rsid w:val="00CC1F3E"/>
    <w:rsid w:val="00CC445A"/>
    <w:rsid w:val="00CC46B8"/>
    <w:rsid w:val="00CC51A6"/>
    <w:rsid w:val="00CC53E9"/>
    <w:rsid w:val="00CC58E9"/>
    <w:rsid w:val="00CC5FFD"/>
    <w:rsid w:val="00CC703B"/>
    <w:rsid w:val="00CC749F"/>
    <w:rsid w:val="00CC7770"/>
    <w:rsid w:val="00CC7C55"/>
    <w:rsid w:val="00CD050A"/>
    <w:rsid w:val="00CD0B15"/>
    <w:rsid w:val="00CD0B5B"/>
    <w:rsid w:val="00CD1385"/>
    <w:rsid w:val="00CD2CC0"/>
    <w:rsid w:val="00CD4539"/>
    <w:rsid w:val="00CD49AC"/>
    <w:rsid w:val="00CD5155"/>
    <w:rsid w:val="00CD58CE"/>
    <w:rsid w:val="00CD5A66"/>
    <w:rsid w:val="00CD7843"/>
    <w:rsid w:val="00CD7C64"/>
    <w:rsid w:val="00CD7CB9"/>
    <w:rsid w:val="00CE06BC"/>
    <w:rsid w:val="00CE2D34"/>
    <w:rsid w:val="00CE2D98"/>
    <w:rsid w:val="00CE34A0"/>
    <w:rsid w:val="00CE3B9D"/>
    <w:rsid w:val="00CE3E1E"/>
    <w:rsid w:val="00CE3EE0"/>
    <w:rsid w:val="00CE50C6"/>
    <w:rsid w:val="00CE5F4C"/>
    <w:rsid w:val="00CE613A"/>
    <w:rsid w:val="00CE6610"/>
    <w:rsid w:val="00CE7C74"/>
    <w:rsid w:val="00CF04F7"/>
    <w:rsid w:val="00CF0894"/>
    <w:rsid w:val="00CF15FB"/>
    <w:rsid w:val="00CF1DBF"/>
    <w:rsid w:val="00CF1E2B"/>
    <w:rsid w:val="00CF2293"/>
    <w:rsid w:val="00CF2EA4"/>
    <w:rsid w:val="00CF3A26"/>
    <w:rsid w:val="00CF3A63"/>
    <w:rsid w:val="00CF3D43"/>
    <w:rsid w:val="00CF4701"/>
    <w:rsid w:val="00CF4BE6"/>
    <w:rsid w:val="00CF5624"/>
    <w:rsid w:val="00CF61EA"/>
    <w:rsid w:val="00CF6808"/>
    <w:rsid w:val="00CF6E46"/>
    <w:rsid w:val="00CF72BB"/>
    <w:rsid w:val="00D001D0"/>
    <w:rsid w:val="00D00274"/>
    <w:rsid w:val="00D00C58"/>
    <w:rsid w:val="00D01BEB"/>
    <w:rsid w:val="00D0315A"/>
    <w:rsid w:val="00D033EF"/>
    <w:rsid w:val="00D0352E"/>
    <w:rsid w:val="00D03564"/>
    <w:rsid w:val="00D038AB"/>
    <w:rsid w:val="00D0395F"/>
    <w:rsid w:val="00D04890"/>
    <w:rsid w:val="00D05016"/>
    <w:rsid w:val="00D05A6A"/>
    <w:rsid w:val="00D0635C"/>
    <w:rsid w:val="00D06A61"/>
    <w:rsid w:val="00D06C3E"/>
    <w:rsid w:val="00D0769D"/>
    <w:rsid w:val="00D105F4"/>
    <w:rsid w:val="00D1069E"/>
    <w:rsid w:val="00D107B8"/>
    <w:rsid w:val="00D107E4"/>
    <w:rsid w:val="00D11B5A"/>
    <w:rsid w:val="00D12167"/>
    <w:rsid w:val="00D12719"/>
    <w:rsid w:val="00D131FD"/>
    <w:rsid w:val="00D13909"/>
    <w:rsid w:val="00D13BC7"/>
    <w:rsid w:val="00D13BF4"/>
    <w:rsid w:val="00D13DA5"/>
    <w:rsid w:val="00D148BF"/>
    <w:rsid w:val="00D15AFA"/>
    <w:rsid w:val="00D15D26"/>
    <w:rsid w:val="00D15DDF"/>
    <w:rsid w:val="00D15FD4"/>
    <w:rsid w:val="00D1751E"/>
    <w:rsid w:val="00D17CA4"/>
    <w:rsid w:val="00D17DF9"/>
    <w:rsid w:val="00D201E7"/>
    <w:rsid w:val="00D2060A"/>
    <w:rsid w:val="00D2171F"/>
    <w:rsid w:val="00D219C6"/>
    <w:rsid w:val="00D21F35"/>
    <w:rsid w:val="00D221CD"/>
    <w:rsid w:val="00D22343"/>
    <w:rsid w:val="00D229FD"/>
    <w:rsid w:val="00D22A47"/>
    <w:rsid w:val="00D2325E"/>
    <w:rsid w:val="00D26375"/>
    <w:rsid w:val="00D26710"/>
    <w:rsid w:val="00D276BB"/>
    <w:rsid w:val="00D305F3"/>
    <w:rsid w:val="00D30DEC"/>
    <w:rsid w:val="00D311B6"/>
    <w:rsid w:val="00D32BAD"/>
    <w:rsid w:val="00D33355"/>
    <w:rsid w:val="00D33FFE"/>
    <w:rsid w:val="00D3412D"/>
    <w:rsid w:val="00D34B3F"/>
    <w:rsid w:val="00D3560E"/>
    <w:rsid w:val="00D363EC"/>
    <w:rsid w:val="00D363F3"/>
    <w:rsid w:val="00D36F6F"/>
    <w:rsid w:val="00D37109"/>
    <w:rsid w:val="00D37CF5"/>
    <w:rsid w:val="00D4049A"/>
    <w:rsid w:val="00D40845"/>
    <w:rsid w:val="00D40E03"/>
    <w:rsid w:val="00D410CF"/>
    <w:rsid w:val="00D41399"/>
    <w:rsid w:val="00D41C68"/>
    <w:rsid w:val="00D41EAD"/>
    <w:rsid w:val="00D435E5"/>
    <w:rsid w:val="00D44740"/>
    <w:rsid w:val="00D45129"/>
    <w:rsid w:val="00D4530A"/>
    <w:rsid w:val="00D45EEB"/>
    <w:rsid w:val="00D461BA"/>
    <w:rsid w:val="00D46540"/>
    <w:rsid w:val="00D46758"/>
    <w:rsid w:val="00D474F9"/>
    <w:rsid w:val="00D501F0"/>
    <w:rsid w:val="00D50EC8"/>
    <w:rsid w:val="00D51A00"/>
    <w:rsid w:val="00D524DF"/>
    <w:rsid w:val="00D5260F"/>
    <w:rsid w:val="00D52E8B"/>
    <w:rsid w:val="00D53B32"/>
    <w:rsid w:val="00D54459"/>
    <w:rsid w:val="00D54676"/>
    <w:rsid w:val="00D548C9"/>
    <w:rsid w:val="00D550C4"/>
    <w:rsid w:val="00D55500"/>
    <w:rsid w:val="00D55665"/>
    <w:rsid w:val="00D558AB"/>
    <w:rsid w:val="00D5620E"/>
    <w:rsid w:val="00D562DA"/>
    <w:rsid w:val="00D570C7"/>
    <w:rsid w:val="00D60103"/>
    <w:rsid w:val="00D608D0"/>
    <w:rsid w:val="00D609EB"/>
    <w:rsid w:val="00D61165"/>
    <w:rsid w:val="00D62147"/>
    <w:rsid w:val="00D62569"/>
    <w:rsid w:val="00D62D92"/>
    <w:rsid w:val="00D63106"/>
    <w:rsid w:val="00D63882"/>
    <w:rsid w:val="00D63BE7"/>
    <w:rsid w:val="00D63C61"/>
    <w:rsid w:val="00D64467"/>
    <w:rsid w:val="00D65682"/>
    <w:rsid w:val="00D658F5"/>
    <w:rsid w:val="00D66039"/>
    <w:rsid w:val="00D6611A"/>
    <w:rsid w:val="00D665CD"/>
    <w:rsid w:val="00D669C0"/>
    <w:rsid w:val="00D669E7"/>
    <w:rsid w:val="00D70914"/>
    <w:rsid w:val="00D70C1D"/>
    <w:rsid w:val="00D715BF"/>
    <w:rsid w:val="00D73376"/>
    <w:rsid w:val="00D734CB"/>
    <w:rsid w:val="00D73569"/>
    <w:rsid w:val="00D74283"/>
    <w:rsid w:val="00D74F1B"/>
    <w:rsid w:val="00D755C4"/>
    <w:rsid w:val="00D7667A"/>
    <w:rsid w:val="00D76854"/>
    <w:rsid w:val="00D768C0"/>
    <w:rsid w:val="00D76F78"/>
    <w:rsid w:val="00D77837"/>
    <w:rsid w:val="00D77E01"/>
    <w:rsid w:val="00D801B6"/>
    <w:rsid w:val="00D82DFC"/>
    <w:rsid w:val="00D82E8D"/>
    <w:rsid w:val="00D82FD0"/>
    <w:rsid w:val="00D83956"/>
    <w:rsid w:val="00D83EAA"/>
    <w:rsid w:val="00D84400"/>
    <w:rsid w:val="00D856FB"/>
    <w:rsid w:val="00D8740B"/>
    <w:rsid w:val="00D87565"/>
    <w:rsid w:val="00D8792F"/>
    <w:rsid w:val="00D90301"/>
    <w:rsid w:val="00D91CE0"/>
    <w:rsid w:val="00D91DAF"/>
    <w:rsid w:val="00D920AE"/>
    <w:rsid w:val="00D923E6"/>
    <w:rsid w:val="00D926F7"/>
    <w:rsid w:val="00D93089"/>
    <w:rsid w:val="00D939A1"/>
    <w:rsid w:val="00D93F4E"/>
    <w:rsid w:val="00D94570"/>
    <w:rsid w:val="00D95F8E"/>
    <w:rsid w:val="00D96595"/>
    <w:rsid w:val="00D965CE"/>
    <w:rsid w:val="00D970D0"/>
    <w:rsid w:val="00D973AA"/>
    <w:rsid w:val="00D97926"/>
    <w:rsid w:val="00D979F2"/>
    <w:rsid w:val="00DA0267"/>
    <w:rsid w:val="00DA0C81"/>
    <w:rsid w:val="00DA1F76"/>
    <w:rsid w:val="00DA2222"/>
    <w:rsid w:val="00DA29E5"/>
    <w:rsid w:val="00DA32A6"/>
    <w:rsid w:val="00DA3CCD"/>
    <w:rsid w:val="00DA3D5C"/>
    <w:rsid w:val="00DA3E3C"/>
    <w:rsid w:val="00DA4288"/>
    <w:rsid w:val="00DA5568"/>
    <w:rsid w:val="00DA702B"/>
    <w:rsid w:val="00DA790B"/>
    <w:rsid w:val="00DA7A87"/>
    <w:rsid w:val="00DB0443"/>
    <w:rsid w:val="00DB0677"/>
    <w:rsid w:val="00DB0B93"/>
    <w:rsid w:val="00DB0D2A"/>
    <w:rsid w:val="00DB0EED"/>
    <w:rsid w:val="00DB13E9"/>
    <w:rsid w:val="00DB2275"/>
    <w:rsid w:val="00DB29A9"/>
    <w:rsid w:val="00DB3152"/>
    <w:rsid w:val="00DB51B9"/>
    <w:rsid w:val="00DB5FC6"/>
    <w:rsid w:val="00DB6348"/>
    <w:rsid w:val="00DB6793"/>
    <w:rsid w:val="00DB7A17"/>
    <w:rsid w:val="00DC0739"/>
    <w:rsid w:val="00DC0780"/>
    <w:rsid w:val="00DC0E7D"/>
    <w:rsid w:val="00DC19A8"/>
    <w:rsid w:val="00DC2C74"/>
    <w:rsid w:val="00DC52E6"/>
    <w:rsid w:val="00DC530B"/>
    <w:rsid w:val="00DC57D3"/>
    <w:rsid w:val="00DC5E9B"/>
    <w:rsid w:val="00DC6A75"/>
    <w:rsid w:val="00DC6C62"/>
    <w:rsid w:val="00DC7126"/>
    <w:rsid w:val="00DD04F3"/>
    <w:rsid w:val="00DD118A"/>
    <w:rsid w:val="00DD1934"/>
    <w:rsid w:val="00DD19F5"/>
    <w:rsid w:val="00DD24D2"/>
    <w:rsid w:val="00DD3079"/>
    <w:rsid w:val="00DD4054"/>
    <w:rsid w:val="00DD6117"/>
    <w:rsid w:val="00DD614F"/>
    <w:rsid w:val="00DD6316"/>
    <w:rsid w:val="00DD6DD9"/>
    <w:rsid w:val="00DD6ED9"/>
    <w:rsid w:val="00DD70B3"/>
    <w:rsid w:val="00DD79DB"/>
    <w:rsid w:val="00DE0ED4"/>
    <w:rsid w:val="00DE12E7"/>
    <w:rsid w:val="00DE14D3"/>
    <w:rsid w:val="00DE1C43"/>
    <w:rsid w:val="00DE1DD8"/>
    <w:rsid w:val="00DE324E"/>
    <w:rsid w:val="00DE32A2"/>
    <w:rsid w:val="00DE38F5"/>
    <w:rsid w:val="00DE44D1"/>
    <w:rsid w:val="00DE59E4"/>
    <w:rsid w:val="00DE5BB9"/>
    <w:rsid w:val="00DE6A75"/>
    <w:rsid w:val="00DE7C69"/>
    <w:rsid w:val="00DE7F2F"/>
    <w:rsid w:val="00DF0252"/>
    <w:rsid w:val="00DF122D"/>
    <w:rsid w:val="00DF3A37"/>
    <w:rsid w:val="00DF3D45"/>
    <w:rsid w:val="00DF43F2"/>
    <w:rsid w:val="00DF58DC"/>
    <w:rsid w:val="00DF6262"/>
    <w:rsid w:val="00DF66B9"/>
    <w:rsid w:val="00DF6A45"/>
    <w:rsid w:val="00DF6B00"/>
    <w:rsid w:val="00DF6EC9"/>
    <w:rsid w:val="00DF776E"/>
    <w:rsid w:val="00DF7B48"/>
    <w:rsid w:val="00E00442"/>
    <w:rsid w:val="00E006A6"/>
    <w:rsid w:val="00E013E7"/>
    <w:rsid w:val="00E01A71"/>
    <w:rsid w:val="00E01B1A"/>
    <w:rsid w:val="00E024D4"/>
    <w:rsid w:val="00E027DD"/>
    <w:rsid w:val="00E02840"/>
    <w:rsid w:val="00E02AD0"/>
    <w:rsid w:val="00E02F29"/>
    <w:rsid w:val="00E04642"/>
    <w:rsid w:val="00E04D3C"/>
    <w:rsid w:val="00E04FC8"/>
    <w:rsid w:val="00E050AF"/>
    <w:rsid w:val="00E05207"/>
    <w:rsid w:val="00E0535A"/>
    <w:rsid w:val="00E05E4D"/>
    <w:rsid w:val="00E05F8B"/>
    <w:rsid w:val="00E067E8"/>
    <w:rsid w:val="00E0702B"/>
    <w:rsid w:val="00E07406"/>
    <w:rsid w:val="00E076CB"/>
    <w:rsid w:val="00E07BE6"/>
    <w:rsid w:val="00E07FE2"/>
    <w:rsid w:val="00E1022C"/>
    <w:rsid w:val="00E10F16"/>
    <w:rsid w:val="00E11567"/>
    <w:rsid w:val="00E11597"/>
    <w:rsid w:val="00E1247E"/>
    <w:rsid w:val="00E127D9"/>
    <w:rsid w:val="00E12953"/>
    <w:rsid w:val="00E12AE9"/>
    <w:rsid w:val="00E12BBF"/>
    <w:rsid w:val="00E12BF0"/>
    <w:rsid w:val="00E13293"/>
    <w:rsid w:val="00E13310"/>
    <w:rsid w:val="00E13407"/>
    <w:rsid w:val="00E135FE"/>
    <w:rsid w:val="00E13929"/>
    <w:rsid w:val="00E16455"/>
    <w:rsid w:val="00E16884"/>
    <w:rsid w:val="00E1694D"/>
    <w:rsid w:val="00E16C1D"/>
    <w:rsid w:val="00E20100"/>
    <w:rsid w:val="00E226C6"/>
    <w:rsid w:val="00E22A79"/>
    <w:rsid w:val="00E2356F"/>
    <w:rsid w:val="00E2374A"/>
    <w:rsid w:val="00E239C6"/>
    <w:rsid w:val="00E239EA"/>
    <w:rsid w:val="00E24CA2"/>
    <w:rsid w:val="00E24EA7"/>
    <w:rsid w:val="00E25E1A"/>
    <w:rsid w:val="00E263FF"/>
    <w:rsid w:val="00E2692D"/>
    <w:rsid w:val="00E26BAE"/>
    <w:rsid w:val="00E26F6C"/>
    <w:rsid w:val="00E27050"/>
    <w:rsid w:val="00E277AE"/>
    <w:rsid w:val="00E30967"/>
    <w:rsid w:val="00E3099A"/>
    <w:rsid w:val="00E31108"/>
    <w:rsid w:val="00E31965"/>
    <w:rsid w:val="00E3221A"/>
    <w:rsid w:val="00E32537"/>
    <w:rsid w:val="00E32DA9"/>
    <w:rsid w:val="00E33380"/>
    <w:rsid w:val="00E33929"/>
    <w:rsid w:val="00E34F6F"/>
    <w:rsid w:val="00E3535D"/>
    <w:rsid w:val="00E35C8A"/>
    <w:rsid w:val="00E36A64"/>
    <w:rsid w:val="00E37061"/>
    <w:rsid w:val="00E3734D"/>
    <w:rsid w:val="00E37731"/>
    <w:rsid w:val="00E3799E"/>
    <w:rsid w:val="00E37A53"/>
    <w:rsid w:val="00E37B2C"/>
    <w:rsid w:val="00E40080"/>
    <w:rsid w:val="00E4017A"/>
    <w:rsid w:val="00E40ADD"/>
    <w:rsid w:val="00E40BDE"/>
    <w:rsid w:val="00E41A10"/>
    <w:rsid w:val="00E41ABA"/>
    <w:rsid w:val="00E41C8B"/>
    <w:rsid w:val="00E42172"/>
    <w:rsid w:val="00E42529"/>
    <w:rsid w:val="00E42AB8"/>
    <w:rsid w:val="00E437C3"/>
    <w:rsid w:val="00E43D7D"/>
    <w:rsid w:val="00E43FC9"/>
    <w:rsid w:val="00E44120"/>
    <w:rsid w:val="00E44209"/>
    <w:rsid w:val="00E44CB2"/>
    <w:rsid w:val="00E451BD"/>
    <w:rsid w:val="00E45B8F"/>
    <w:rsid w:val="00E46483"/>
    <w:rsid w:val="00E46589"/>
    <w:rsid w:val="00E477C6"/>
    <w:rsid w:val="00E47BA3"/>
    <w:rsid w:val="00E47E19"/>
    <w:rsid w:val="00E5011B"/>
    <w:rsid w:val="00E50B10"/>
    <w:rsid w:val="00E520F2"/>
    <w:rsid w:val="00E52125"/>
    <w:rsid w:val="00E523C5"/>
    <w:rsid w:val="00E526B1"/>
    <w:rsid w:val="00E528C4"/>
    <w:rsid w:val="00E52D0F"/>
    <w:rsid w:val="00E530F0"/>
    <w:rsid w:val="00E534ED"/>
    <w:rsid w:val="00E538F9"/>
    <w:rsid w:val="00E55478"/>
    <w:rsid w:val="00E55B75"/>
    <w:rsid w:val="00E55E0A"/>
    <w:rsid w:val="00E55E9B"/>
    <w:rsid w:val="00E55EEE"/>
    <w:rsid w:val="00E5613D"/>
    <w:rsid w:val="00E56996"/>
    <w:rsid w:val="00E56D56"/>
    <w:rsid w:val="00E57649"/>
    <w:rsid w:val="00E57A41"/>
    <w:rsid w:val="00E57C0D"/>
    <w:rsid w:val="00E61563"/>
    <w:rsid w:val="00E626AC"/>
    <w:rsid w:val="00E62F1D"/>
    <w:rsid w:val="00E633BD"/>
    <w:rsid w:val="00E646A1"/>
    <w:rsid w:val="00E654C7"/>
    <w:rsid w:val="00E6675D"/>
    <w:rsid w:val="00E670D1"/>
    <w:rsid w:val="00E675EF"/>
    <w:rsid w:val="00E67866"/>
    <w:rsid w:val="00E70625"/>
    <w:rsid w:val="00E70733"/>
    <w:rsid w:val="00E70DA2"/>
    <w:rsid w:val="00E7164D"/>
    <w:rsid w:val="00E72234"/>
    <w:rsid w:val="00E7292E"/>
    <w:rsid w:val="00E73212"/>
    <w:rsid w:val="00E73609"/>
    <w:rsid w:val="00E741FA"/>
    <w:rsid w:val="00E74280"/>
    <w:rsid w:val="00E74CAE"/>
    <w:rsid w:val="00E74EC0"/>
    <w:rsid w:val="00E753D9"/>
    <w:rsid w:val="00E75B09"/>
    <w:rsid w:val="00E77484"/>
    <w:rsid w:val="00E774D3"/>
    <w:rsid w:val="00E77845"/>
    <w:rsid w:val="00E7796A"/>
    <w:rsid w:val="00E77A7A"/>
    <w:rsid w:val="00E77BCB"/>
    <w:rsid w:val="00E8002A"/>
    <w:rsid w:val="00E8028B"/>
    <w:rsid w:val="00E80F43"/>
    <w:rsid w:val="00E81D4F"/>
    <w:rsid w:val="00E822DE"/>
    <w:rsid w:val="00E8262A"/>
    <w:rsid w:val="00E8275B"/>
    <w:rsid w:val="00E82A49"/>
    <w:rsid w:val="00E83AC6"/>
    <w:rsid w:val="00E83C91"/>
    <w:rsid w:val="00E846CC"/>
    <w:rsid w:val="00E85E1C"/>
    <w:rsid w:val="00E865E8"/>
    <w:rsid w:val="00E866E7"/>
    <w:rsid w:val="00E8787C"/>
    <w:rsid w:val="00E87E6C"/>
    <w:rsid w:val="00E90B03"/>
    <w:rsid w:val="00E91458"/>
    <w:rsid w:val="00E91E05"/>
    <w:rsid w:val="00E920C0"/>
    <w:rsid w:val="00E9281D"/>
    <w:rsid w:val="00E9356A"/>
    <w:rsid w:val="00E95C1E"/>
    <w:rsid w:val="00E95D37"/>
    <w:rsid w:val="00E95F46"/>
    <w:rsid w:val="00E96D1F"/>
    <w:rsid w:val="00E96FAF"/>
    <w:rsid w:val="00E9797B"/>
    <w:rsid w:val="00EA02A4"/>
    <w:rsid w:val="00EA03C1"/>
    <w:rsid w:val="00EA0CC5"/>
    <w:rsid w:val="00EA1337"/>
    <w:rsid w:val="00EA2261"/>
    <w:rsid w:val="00EA2549"/>
    <w:rsid w:val="00EA2CFA"/>
    <w:rsid w:val="00EA3035"/>
    <w:rsid w:val="00EA3122"/>
    <w:rsid w:val="00EA3633"/>
    <w:rsid w:val="00EA3A76"/>
    <w:rsid w:val="00EA4280"/>
    <w:rsid w:val="00EA4529"/>
    <w:rsid w:val="00EA501E"/>
    <w:rsid w:val="00EA51E3"/>
    <w:rsid w:val="00EA5A85"/>
    <w:rsid w:val="00EA60B3"/>
    <w:rsid w:val="00EA6908"/>
    <w:rsid w:val="00EA6CDC"/>
    <w:rsid w:val="00EA7398"/>
    <w:rsid w:val="00EA7B94"/>
    <w:rsid w:val="00EB0074"/>
    <w:rsid w:val="00EB0FA0"/>
    <w:rsid w:val="00EB12F1"/>
    <w:rsid w:val="00EB16B6"/>
    <w:rsid w:val="00EB16E5"/>
    <w:rsid w:val="00EB2DC7"/>
    <w:rsid w:val="00EB38BC"/>
    <w:rsid w:val="00EB427A"/>
    <w:rsid w:val="00EB4447"/>
    <w:rsid w:val="00EB44ED"/>
    <w:rsid w:val="00EB463A"/>
    <w:rsid w:val="00EB4A22"/>
    <w:rsid w:val="00EB5085"/>
    <w:rsid w:val="00EB530D"/>
    <w:rsid w:val="00EB54A9"/>
    <w:rsid w:val="00EB54F6"/>
    <w:rsid w:val="00EB5726"/>
    <w:rsid w:val="00EB580E"/>
    <w:rsid w:val="00EB59C5"/>
    <w:rsid w:val="00EB59D0"/>
    <w:rsid w:val="00EB5E2C"/>
    <w:rsid w:val="00EB60F0"/>
    <w:rsid w:val="00EB683F"/>
    <w:rsid w:val="00EB6D72"/>
    <w:rsid w:val="00EB71D5"/>
    <w:rsid w:val="00EB787D"/>
    <w:rsid w:val="00EB7DA7"/>
    <w:rsid w:val="00EC035B"/>
    <w:rsid w:val="00EC1995"/>
    <w:rsid w:val="00EC28B9"/>
    <w:rsid w:val="00EC2D1E"/>
    <w:rsid w:val="00EC2F1A"/>
    <w:rsid w:val="00EC3354"/>
    <w:rsid w:val="00EC4801"/>
    <w:rsid w:val="00EC4E7B"/>
    <w:rsid w:val="00EC55AD"/>
    <w:rsid w:val="00EC58CA"/>
    <w:rsid w:val="00EC6029"/>
    <w:rsid w:val="00EC6B6C"/>
    <w:rsid w:val="00EC721C"/>
    <w:rsid w:val="00ED0136"/>
    <w:rsid w:val="00ED0239"/>
    <w:rsid w:val="00ED02E6"/>
    <w:rsid w:val="00ED05C0"/>
    <w:rsid w:val="00ED0CD5"/>
    <w:rsid w:val="00ED0D90"/>
    <w:rsid w:val="00ED1784"/>
    <w:rsid w:val="00ED2265"/>
    <w:rsid w:val="00ED226A"/>
    <w:rsid w:val="00ED2A77"/>
    <w:rsid w:val="00ED2BFB"/>
    <w:rsid w:val="00ED415D"/>
    <w:rsid w:val="00ED443A"/>
    <w:rsid w:val="00ED4B69"/>
    <w:rsid w:val="00ED4D65"/>
    <w:rsid w:val="00ED56C4"/>
    <w:rsid w:val="00ED63DD"/>
    <w:rsid w:val="00EE0239"/>
    <w:rsid w:val="00EE091F"/>
    <w:rsid w:val="00EE0DEB"/>
    <w:rsid w:val="00EE0F8B"/>
    <w:rsid w:val="00EE169E"/>
    <w:rsid w:val="00EE1AE0"/>
    <w:rsid w:val="00EE232C"/>
    <w:rsid w:val="00EE2749"/>
    <w:rsid w:val="00EE2DE6"/>
    <w:rsid w:val="00EE35E3"/>
    <w:rsid w:val="00EE3E56"/>
    <w:rsid w:val="00EE3EDE"/>
    <w:rsid w:val="00EE4553"/>
    <w:rsid w:val="00EE4F53"/>
    <w:rsid w:val="00EE6549"/>
    <w:rsid w:val="00EE6949"/>
    <w:rsid w:val="00EE7D35"/>
    <w:rsid w:val="00EF00BC"/>
    <w:rsid w:val="00EF0778"/>
    <w:rsid w:val="00EF0B10"/>
    <w:rsid w:val="00EF0D30"/>
    <w:rsid w:val="00EF19B4"/>
    <w:rsid w:val="00EF2A42"/>
    <w:rsid w:val="00EF3473"/>
    <w:rsid w:val="00EF3474"/>
    <w:rsid w:val="00EF3CC0"/>
    <w:rsid w:val="00EF46B0"/>
    <w:rsid w:val="00EF46C1"/>
    <w:rsid w:val="00EF4DC3"/>
    <w:rsid w:val="00EF5C42"/>
    <w:rsid w:val="00EF648E"/>
    <w:rsid w:val="00EF716A"/>
    <w:rsid w:val="00EF7253"/>
    <w:rsid w:val="00F00323"/>
    <w:rsid w:val="00F00E38"/>
    <w:rsid w:val="00F00EE0"/>
    <w:rsid w:val="00F01DBE"/>
    <w:rsid w:val="00F01F88"/>
    <w:rsid w:val="00F0298B"/>
    <w:rsid w:val="00F03CD8"/>
    <w:rsid w:val="00F03D84"/>
    <w:rsid w:val="00F04CFE"/>
    <w:rsid w:val="00F0571D"/>
    <w:rsid w:val="00F05B77"/>
    <w:rsid w:val="00F05E7F"/>
    <w:rsid w:val="00F068DE"/>
    <w:rsid w:val="00F070C9"/>
    <w:rsid w:val="00F07297"/>
    <w:rsid w:val="00F07834"/>
    <w:rsid w:val="00F07BF5"/>
    <w:rsid w:val="00F07C60"/>
    <w:rsid w:val="00F10014"/>
    <w:rsid w:val="00F104C1"/>
    <w:rsid w:val="00F11A32"/>
    <w:rsid w:val="00F12535"/>
    <w:rsid w:val="00F1484A"/>
    <w:rsid w:val="00F14A32"/>
    <w:rsid w:val="00F14BDF"/>
    <w:rsid w:val="00F15548"/>
    <w:rsid w:val="00F155A3"/>
    <w:rsid w:val="00F15809"/>
    <w:rsid w:val="00F15A70"/>
    <w:rsid w:val="00F15C30"/>
    <w:rsid w:val="00F16837"/>
    <w:rsid w:val="00F17169"/>
    <w:rsid w:val="00F20F90"/>
    <w:rsid w:val="00F214E4"/>
    <w:rsid w:val="00F21774"/>
    <w:rsid w:val="00F21A9A"/>
    <w:rsid w:val="00F21D91"/>
    <w:rsid w:val="00F22AEE"/>
    <w:rsid w:val="00F22D51"/>
    <w:rsid w:val="00F23BB3"/>
    <w:rsid w:val="00F254D6"/>
    <w:rsid w:val="00F2562C"/>
    <w:rsid w:val="00F2572A"/>
    <w:rsid w:val="00F261AB"/>
    <w:rsid w:val="00F2704E"/>
    <w:rsid w:val="00F272C7"/>
    <w:rsid w:val="00F27AD8"/>
    <w:rsid w:val="00F30858"/>
    <w:rsid w:val="00F3105F"/>
    <w:rsid w:val="00F314CC"/>
    <w:rsid w:val="00F32128"/>
    <w:rsid w:val="00F32E50"/>
    <w:rsid w:val="00F353E0"/>
    <w:rsid w:val="00F357FA"/>
    <w:rsid w:val="00F35A95"/>
    <w:rsid w:val="00F35E2E"/>
    <w:rsid w:val="00F35EE1"/>
    <w:rsid w:val="00F35F1E"/>
    <w:rsid w:val="00F3646A"/>
    <w:rsid w:val="00F3655E"/>
    <w:rsid w:val="00F37CEA"/>
    <w:rsid w:val="00F400EF"/>
    <w:rsid w:val="00F40D61"/>
    <w:rsid w:val="00F42790"/>
    <w:rsid w:val="00F42887"/>
    <w:rsid w:val="00F42A91"/>
    <w:rsid w:val="00F42E43"/>
    <w:rsid w:val="00F43F1D"/>
    <w:rsid w:val="00F44AA0"/>
    <w:rsid w:val="00F44B1D"/>
    <w:rsid w:val="00F44DAB"/>
    <w:rsid w:val="00F47549"/>
    <w:rsid w:val="00F52444"/>
    <w:rsid w:val="00F526FE"/>
    <w:rsid w:val="00F52815"/>
    <w:rsid w:val="00F52D24"/>
    <w:rsid w:val="00F53453"/>
    <w:rsid w:val="00F537B8"/>
    <w:rsid w:val="00F53F9C"/>
    <w:rsid w:val="00F55410"/>
    <w:rsid w:val="00F55491"/>
    <w:rsid w:val="00F55626"/>
    <w:rsid w:val="00F560DF"/>
    <w:rsid w:val="00F56C82"/>
    <w:rsid w:val="00F579DA"/>
    <w:rsid w:val="00F57F3F"/>
    <w:rsid w:val="00F605B9"/>
    <w:rsid w:val="00F60694"/>
    <w:rsid w:val="00F60C20"/>
    <w:rsid w:val="00F616B7"/>
    <w:rsid w:val="00F61C73"/>
    <w:rsid w:val="00F625F0"/>
    <w:rsid w:val="00F62DEA"/>
    <w:rsid w:val="00F632ED"/>
    <w:rsid w:val="00F63D75"/>
    <w:rsid w:val="00F641E7"/>
    <w:rsid w:val="00F657DF"/>
    <w:rsid w:val="00F6585F"/>
    <w:rsid w:val="00F65904"/>
    <w:rsid w:val="00F668D4"/>
    <w:rsid w:val="00F6711D"/>
    <w:rsid w:val="00F67384"/>
    <w:rsid w:val="00F67BE5"/>
    <w:rsid w:val="00F67BF4"/>
    <w:rsid w:val="00F67C6D"/>
    <w:rsid w:val="00F71450"/>
    <w:rsid w:val="00F715C3"/>
    <w:rsid w:val="00F71CF4"/>
    <w:rsid w:val="00F71DB1"/>
    <w:rsid w:val="00F71FCF"/>
    <w:rsid w:val="00F72266"/>
    <w:rsid w:val="00F724A7"/>
    <w:rsid w:val="00F729E7"/>
    <w:rsid w:val="00F7391E"/>
    <w:rsid w:val="00F73EE1"/>
    <w:rsid w:val="00F74B08"/>
    <w:rsid w:val="00F75004"/>
    <w:rsid w:val="00F7503D"/>
    <w:rsid w:val="00F753A3"/>
    <w:rsid w:val="00F75552"/>
    <w:rsid w:val="00F76054"/>
    <w:rsid w:val="00F772D2"/>
    <w:rsid w:val="00F7759C"/>
    <w:rsid w:val="00F77C6F"/>
    <w:rsid w:val="00F77E73"/>
    <w:rsid w:val="00F77EA4"/>
    <w:rsid w:val="00F8067A"/>
    <w:rsid w:val="00F819DB"/>
    <w:rsid w:val="00F82A39"/>
    <w:rsid w:val="00F82C51"/>
    <w:rsid w:val="00F835A3"/>
    <w:rsid w:val="00F83834"/>
    <w:rsid w:val="00F83916"/>
    <w:rsid w:val="00F83961"/>
    <w:rsid w:val="00F83F1E"/>
    <w:rsid w:val="00F84275"/>
    <w:rsid w:val="00F8431F"/>
    <w:rsid w:val="00F8455C"/>
    <w:rsid w:val="00F84E4D"/>
    <w:rsid w:val="00F85804"/>
    <w:rsid w:val="00F85863"/>
    <w:rsid w:val="00F85A9D"/>
    <w:rsid w:val="00F85E30"/>
    <w:rsid w:val="00F85E6F"/>
    <w:rsid w:val="00F868AC"/>
    <w:rsid w:val="00F87462"/>
    <w:rsid w:val="00F87568"/>
    <w:rsid w:val="00F875C1"/>
    <w:rsid w:val="00F87B42"/>
    <w:rsid w:val="00F90352"/>
    <w:rsid w:val="00F904D5"/>
    <w:rsid w:val="00F91040"/>
    <w:rsid w:val="00F910E8"/>
    <w:rsid w:val="00F91812"/>
    <w:rsid w:val="00F91A4B"/>
    <w:rsid w:val="00F91DAD"/>
    <w:rsid w:val="00F9214D"/>
    <w:rsid w:val="00F92C87"/>
    <w:rsid w:val="00F92D45"/>
    <w:rsid w:val="00F93C30"/>
    <w:rsid w:val="00F9407F"/>
    <w:rsid w:val="00F94405"/>
    <w:rsid w:val="00F94D4D"/>
    <w:rsid w:val="00F94D7E"/>
    <w:rsid w:val="00F94EFC"/>
    <w:rsid w:val="00F9682A"/>
    <w:rsid w:val="00F970CC"/>
    <w:rsid w:val="00FA0316"/>
    <w:rsid w:val="00FA052C"/>
    <w:rsid w:val="00FA0D67"/>
    <w:rsid w:val="00FA110C"/>
    <w:rsid w:val="00FA272A"/>
    <w:rsid w:val="00FA2B21"/>
    <w:rsid w:val="00FA36A5"/>
    <w:rsid w:val="00FA39CA"/>
    <w:rsid w:val="00FA3A4B"/>
    <w:rsid w:val="00FA44E6"/>
    <w:rsid w:val="00FA45A4"/>
    <w:rsid w:val="00FA45C2"/>
    <w:rsid w:val="00FA4B0B"/>
    <w:rsid w:val="00FA4E7F"/>
    <w:rsid w:val="00FA5777"/>
    <w:rsid w:val="00FA5887"/>
    <w:rsid w:val="00FB139A"/>
    <w:rsid w:val="00FB1D1F"/>
    <w:rsid w:val="00FB298A"/>
    <w:rsid w:val="00FB2D0F"/>
    <w:rsid w:val="00FB3729"/>
    <w:rsid w:val="00FB4380"/>
    <w:rsid w:val="00FB4557"/>
    <w:rsid w:val="00FB5237"/>
    <w:rsid w:val="00FB5AFD"/>
    <w:rsid w:val="00FB5B65"/>
    <w:rsid w:val="00FB5D12"/>
    <w:rsid w:val="00FB607F"/>
    <w:rsid w:val="00FB626E"/>
    <w:rsid w:val="00FB6866"/>
    <w:rsid w:val="00FB6EE9"/>
    <w:rsid w:val="00FB7409"/>
    <w:rsid w:val="00FB740F"/>
    <w:rsid w:val="00FB7624"/>
    <w:rsid w:val="00FB7794"/>
    <w:rsid w:val="00FB79ED"/>
    <w:rsid w:val="00FC0967"/>
    <w:rsid w:val="00FC1162"/>
    <w:rsid w:val="00FC1622"/>
    <w:rsid w:val="00FC2E0C"/>
    <w:rsid w:val="00FC2F20"/>
    <w:rsid w:val="00FC2FD0"/>
    <w:rsid w:val="00FC381D"/>
    <w:rsid w:val="00FC39BC"/>
    <w:rsid w:val="00FC3DFD"/>
    <w:rsid w:val="00FC45D1"/>
    <w:rsid w:val="00FC47B6"/>
    <w:rsid w:val="00FC4E68"/>
    <w:rsid w:val="00FC4E89"/>
    <w:rsid w:val="00FC7C24"/>
    <w:rsid w:val="00FC7F78"/>
    <w:rsid w:val="00FD12AA"/>
    <w:rsid w:val="00FD1D11"/>
    <w:rsid w:val="00FD2B00"/>
    <w:rsid w:val="00FD2B56"/>
    <w:rsid w:val="00FD2F1A"/>
    <w:rsid w:val="00FD337D"/>
    <w:rsid w:val="00FD41F8"/>
    <w:rsid w:val="00FD4374"/>
    <w:rsid w:val="00FD507C"/>
    <w:rsid w:val="00FD50B3"/>
    <w:rsid w:val="00FD5452"/>
    <w:rsid w:val="00FD6035"/>
    <w:rsid w:val="00FD6242"/>
    <w:rsid w:val="00FD6A3F"/>
    <w:rsid w:val="00FD6FAA"/>
    <w:rsid w:val="00FD7771"/>
    <w:rsid w:val="00FD7AF3"/>
    <w:rsid w:val="00FD7BCC"/>
    <w:rsid w:val="00FD7DF9"/>
    <w:rsid w:val="00FD7FF2"/>
    <w:rsid w:val="00FE08F1"/>
    <w:rsid w:val="00FE0A32"/>
    <w:rsid w:val="00FE11BA"/>
    <w:rsid w:val="00FE124A"/>
    <w:rsid w:val="00FE1A92"/>
    <w:rsid w:val="00FE1F0B"/>
    <w:rsid w:val="00FE237B"/>
    <w:rsid w:val="00FE2840"/>
    <w:rsid w:val="00FE32E1"/>
    <w:rsid w:val="00FE63EC"/>
    <w:rsid w:val="00FE669D"/>
    <w:rsid w:val="00FE70D9"/>
    <w:rsid w:val="00FE720C"/>
    <w:rsid w:val="00FE751A"/>
    <w:rsid w:val="00FE76CA"/>
    <w:rsid w:val="00FE7981"/>
    <w:rsid w:val="00FF03C8"/>
    <w:rsid w:val="00FF0C3D"/>
    <w:rsid w:val="00FF1106"/>
    <w:rsid w:val="00FF1B3D"/>
    <w:rsid w:val="00FF2588"/>
    <w:rsid w:val="00FF27CB"/>
    <w:rsid w:val="00FF27E2"/>
    <w:rsid w:val="00FF2CB6"/>
    <w:rsid w:val="00FF2E14"/>
    <w:rsid w:val="00FF354E"/>
    <w:rsid w:val="00FF394B"/>
    <w:rsid w:val="00FF442D"/>
    <w:rsid w:val="00FF4818"/>
    <w:rsid w:val="00FF4BAF"/>
    <w:rsid w:val="00FF5FE7"/>
    <w:rsid w:val="00FF656B"/>
    <w:rsid w:val="00FF698B"/>
    <w:rsid w:val="00FF719E"/>
    <w:rsid w:val="00FF7914"/>
    <w:rsid w:val="00FF7D72"/>
    <w:rsid w:val="00FF7E72"/>
    <w:rsid w:val="01AE6708"/>
    <w:rsid w:val="01CE191D"/>
    <w:rsid w:val="02411D5C"/>
    <w:rsid w:val="0246499D"/>
    <w:rsid w:val="089969BD"/>
    <w:rsid w:val="0F3865DB"/>
    <w:rsid w:val="0F8A2DCF"/>
    <w:rsid w:val="11F34CCF"/>
    <w:rsid w:val="18675AEA"/>
    <w:rsid w:val="1E0DBCF0"/>
    <w:rsid w:val="20D97BE2"/>
    <w:rsid w:val="223C37AA"/>
    <w:rsid w:val="25B90F72"/>
    <w:rsid w:val="25D7167A"/>
    <w:rsid w:val="27F31194"/>
    <w:rsid w:val="33BD41F9"/>
    <w:rsid w:val="38E3601D"/>
    <w:rsid w:val="3B5D2752"/>
    <w:rsid w:val="41776E6A"/>
    <w:rsid w:val="41936E47"/>
    <w:rsid w:val="459E2790"/>
    <w:rsid w:val="4EFC2C6E"/>
    <w:rsid w:val="56335521"/>
    <w:rsid w:val="56855096"/>
    <w:rsid w:val="58AE4BE3"/>
    <w:rsid w:val="59504829"/>
    <w:rsid w:val="595E076F"/>
    <w:rsid w:val="5F4529C9"/>
    <w:rsid w:val="6023184F"/>
    <w:rsid w:val="607D272A"/>
    <w:rsid w:val="6C1C10C0"/>
    <w:rsid w:val="6E496149"/>
    <w:rsid w:val="71461CF7"/>
    <w:rsid w:val="7A5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570348"/>
  <w15:docId w15:val="{ABF23E40-14E7-4AF5-B048-9EF325B2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/>
    <w:lsdException w:name="index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 w:qFormat="1"/>
    <w:lsdException w:name="caption" w:uiPriority="0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unhideWhenUsed="1" w:qFormat="1"/>
    <w:lsdException w:name="Body Text" w:uiPriority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276"/>
    <w:pPr>
      <w:spacing w:after="216" w:line="252" w:lineRule="auto"/>
    </w:pPr>
    <w:rPr>
      <w:rFonts w:asciiTheme="majorHAnsi" w:hAnsiTheme="majorHAnsi" w:cstheme="minorBidi"/>
      <w:color w:val="323E47"/>
      <w:szCs w:val="22"/>
      <w:lang w:eastAsia="en-US"/>
    </w:rPr>
  </w:style>
  <w:style w:type="paragraph" w:styleId="Heading1">
    <w:name w:val="heading 1"/>
    <w:aliases w:val="ARM H1"/>
    <w:next w:val="Normal"/>
    <w:link w:val="Heading1Char"/>
    <w:qFormat/>
    <w:rsid w:val="009A1D5D"/>
    <w:pPr>
      <w:keepNext/>
      <w:keepLines/>
      <w:numPr>
        <w:numId w:val="1"/>
      </w:numPr>
      <w:spacing w:before="3600" w:after="216" w:line="543" w:lineRule="exact"/>
      <w:jc w:val="right"/>
      <w:outlineLvl w:val="0"/>
    </w:pPr>
    <w:rPr>
      <w:rFonts w:ascii="Arial" w:eastAsiaTheme="majorEastAsia" w:hAnsi="Arial" w:cstheme="majorBidi"/>
      <w:b/>
      <w:color w:val="323E47"/>
      <w:sz w:val="47"/>
      <w:szCs w:val="32"/>
      <w:lang w:eastAsia="en-US"/>
    </w:rPr>
  </w:style>
  <w:style w:type="paragraph" w:styleId="Heading2">
    <w:name w:val="heading 2"/>
    <w:aliases w:val="ARM H2"/>
    <w:basedOn w:val="Heading1"/>
    <w:next w:val="BodyText"/>
    <w:link w:val="Heading2Char"/>
    <w:unhideWhenUsed/>
    <w:qFormat/>
    <w:rsid w:val="009A1D5D"/>
    <w:pPr>
      <w:numPr>
        <w:ilvl w:val="1"/>
      </w:numPr>
      <w:spacing w:line="452" w:lineRule="exact"/>
      <w:jc w:val="left"/>
      <w:outlineLvl w:val="1"/>
    </w:pPr>
    <w:rPr>
      <w:color w:val="auto"/>
      <w:sz w:val="39"/>
      <w:szCs w:val="26"/>
    </w:rPr>
  </w:style>
  <w:style w:type="paragraph" w:styleId="Heading3">
    <w:name w:val="heading 3"/>
    <w:aliases w:val="ARM H3"/>
    <w:basedOn w:val="Heading2"/>
    <w:next w:val="Normal"/>
    <w:link w:val="Heading3Char"/>
    <w:unhideWhenUsed/>
    <w:qFormat/>
    <w:rsid w:val="008F5014"/>
    <w:pPr>
      <w:numPr>
        <w:ilvl w:val="2"/>
      </w:numPr>
      <w:spacing w:before="92" w:after="0" w:line="240" w:lineRule="auto"/>
      <w:ind w:left="1080"/>
      <w:outlineLvl w:val="2"/>
    </w:pPr>
    <w:rPr>
      <w:sz w:val="24"/>
      <w:szCs w:val="24"/>
    </w:rPr>
  </w:style>
  <w:style w:type="paragraph" w:styleId="Heading4">
    <w:name w:val="heading 4"/>
    <w:aliases w:val="ARM H4"/>
    <w:basedOn w:val="Heading3"/>
    <w:next w:val="ARMtext"/>
    <w:link w:val="Heading4Char"/>
    <w:unhideWhenUsed/>
    <w:qFormat/>
    <w:pPr>
      <w:numPr>
        <w:ilvl w:val="3"/>
      </w:numPr>
      <w:outlineLvl w:val="3"/>
    </w:pPr>
    <w:rPr>
      <w:iCs/>
      <w:sz w:val="20"/>
    </w:rPr>
  </w:style>
  <w:style w:type="paragraph" w:styleId="Heading5">
    <w:name w:val="heading 5"/>
    <w:aliases w:val="ARM H5"/>
    <w:basedOn w:val="Normal"/>
    <w:next w:val="Normal"/>
    <w:link w:val="Heading5Char"/>
    <w:qFormat/>
    <w:pPr>
      <w:spacing w:before="428" w:after="0" w:line="21" w:lineRule="auto"/>
      <w:textAlignment w:val="baseline"/>
      <w:outlineLvl w:val="4"/>
    </w:pPr>
    <w:rPr>
      <w:rFonts w:ascii="Arial" w:eastAsia="Times New Roman" w:hAnsi="Arial"/>
      <w:b/>
      <w:color w:val="000000"/>
      <w:sz w:val="24"/>
    </w:rPr>
  </w:style>
  <w:style w:type="paragraph" w:styleId="Heading6">
    <w:name w:val="heading 6"/>
    <w:aliases w:val="ARM H6"/>
    <w:basedOn w:val="Normal"/>
    <w:next w:val="Normal"/>
    <w:link w:val="Heading6Char"/>
    <w:qFormat/>
    <w:pPr>
      <w:spacing w:before="160" w:after="160" w:line="230" w:lineRule="exact"/>
      <w:outlineLvl w:val="5"/>
    </w:pPr>
    <w:rPr>
      <w:rFonts w:ascii="Arial" w:eastAsia="Times New Roman" w:hAnsi="Arial" w:cs="Times New Roman"/>
      <w:b/>
      <w:bCs/>
      <w:iCs/>
      <w:color w:val="auto"/>
      <w:szCs w:val="36"/>
      <w:lang w:val="zh-CN"/>
    </w:rPr>
  </w:style>
  <w:style w:type="paragraph" w:styleId="Heading7">
    <w:name w:val="heading 7"/>
    <w:aliases w:val="ARM H7"/>
    <w:basedOn w:val="Normal"/>
    <w:next w:val="Normal"/>
    <w:link w:val="Heading7Char"/>
    <w:qFormat/>
    <w:pPr>
      <w:spacing w:before="240" w:after="60" w:line="240" w:lineRule="auto"/>
      <w:outlineLvl w:val="6"/>
    </w:pPr>
    <w:rPr>
      <w:rFonts w:ascii="Helvetica" w:eastAsia="Times New Roman" w:hAnsi="Helvetica" w:cs="Times New Roman"/>
      <w:color w:val="auto"/>
      <w:szCs w:val="20"/>
      <w:lang w:val="zh-CN"/>
    </w:rPr>
  </w:style>
  <w:style w:type="paragraph" w:styleId="Heading8">
    <w:name w:val="heading 8"/>
    <w:aliases w:val="ARM H8"/>
    <w:basedOn w:val="Normal"/>
    <w:next w:val="Normal"/>
    <w:link w:val="Heading8Char"/>
    <w:qFormat/>
    <w:pPr>
      <w:spacing w:before="240" w:after="60" w:line="240" w:lineRule="auto"/>
      <w:outlineLvl w:val="7"/>
    </w:pPr>
    <w:rPr>
      <w:rFonts w:ascii="Helvetica" w:eastAsia="Times New Roman" w:hAnsi="Helvetica" w:cs="Times New Roman"/>
      <w:i/>
      <w:iCs/>
      <w:color w:val="auto"/>
      <w:szCs w:val="20"/>
      <w:lang w:val="zh-CN"/>
    </w:rPr>
  </w:style>
  <w:style w:type="paragraph" w:styleId="Heading9">
    <w:name w:val="heading 9"/>
    <w:aliases w:val="ARM H9"/>
    <w:basedOn w:val="Normal"/>
    <w:next w:val="Normal"/>
    <w:link w:val="Heading9Char"/>
    <w:qFormat/>
    <w:pPr>
      <w:spacing w:before="240" w:after="60" w:line="240" w:lineRule="auto"/>
      <w:outlineLvl w:val="8"/>
    </w:pPr>
    <w:rPr>
      <w:rFonts w:ascii="Helvetica" w:eastAsia="Times New Roman" w:hAnsi="Helvetica" w:cs="Times New Roman"/>
      <w:i/>
      <w:iCs/>
      <w:color w:val="auto"/>
      <w:szCs w:val="18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2" w:lineRule="auto"/>
    </w:pPr>
    <w:rPr>
      <w:rFonts w:ascii="Consolas" w:hAnsi="Consolas" w:cstheme="minorBidi"/>
      <w:color w:val="323E47"/>
      <w:lang w:eastAsia="en-US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customStyle="1" w:styleId="ARMtext">
    <w:name w:val="ARM text"/>
    <w:link w:val="ARMtextChar"/>
    <w:qFormat/>
    <w:pPr>
      <w:spacing w:after="216" w:line="252" w:lineRule="auto"/>
    </w:pPr>
    <w:rPr>
      <w:rFonts w:asciiTheme="majorHAnsi" w:hAnsiTheme="majorHAnsi" w:cstheme="minorBidi"/>
      <w:color w:val="000000" w:themeColor="text1"/>
      <w:szCs w:val="22"/>
      <w:lang w:eastAsia="en-US"/>
    </w:rPr>
  </w:style>
  <w:style w:type="paragraph" w:styleId="List3">
    <w:name w:val="List 3"/>
    <w:basedOn w:val="Normal"/>
    <w:uiPriority w:val="99"/>
    <w:semiHidden/>
    <w:unhideWhenUsed/>
    <w:qFormat/>
    <w:pPr>
      <w:ind w:left="1080" w:hanging="360"/>
      <w:contextualSpacing/>
    </w:pPr>
  </w:style>
  <w:style w:type="paragraph" w:styleId="TOC7">
    <w:name w:val="toc 7"/>
    <w:basedOn w:val="Normal"/>
    <w:next w:val="Normal"/>
    <w:uiPriority w:val="39"/>
    <w:unhideWhenUsed/>
    <w:qFormat/>
    <w:pPr>
      <w:spacing w:after="100" w:line="259" w:lineRule="auto"/>
      <w:ind w:left="1320"/>
    </w:pPr>
    <w:rPr>
      <w:rFonts w:asciiTheme="minorHAnsi" w:eastAsiaTheme="minorEastAsia" w:hAnsiTheme="minorHAnsi"/>
      <w:color w:val="auto"/>
      <w:sz w:val="22"/>
      <w:lang w:eastAsia="zh-CN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2"/>
      </w:numPr>
      <w:tabs>
        <w:tab w:val="clear" w:pos="720"/>
        <w:tab w:val="num" w:pos="360"/>
      </w:tabs>
      <w:ind w:left="0" w:firstLine="0"/>
      <w:contextualSpacing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spacing w:after="0"/>
      <w:ind w:left="200" w:hanging="20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after="0" w:line="240" w:lineRule="auto"/>
    </w:pPr>
  </w:style>
  <w:style w:type="paragraph" w:styleId="ListBullet4">
    <w:name w:val="List Bullet 4"/>
    <w:basedOn w:val="Normal"/>
    <w:uiPriority w:val="99"/>
    <w:semiHidden/>
    <w:unhideWhenUsed/>
    <w:qFormat/>
    <w:pPr>
      <w:numPr>
        <w:numId w:val="3"/>
      </w:numPr>
      <w:contextualSpacing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1600" w:hanging="200"/>
    </w:p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pPr>
      <w:spacing w:after="0" w:line="240" w:lineRule="auto"/>
    </w:pPr>
  </w:style>
  <w:style w:type="paragraph" w:styleId="ListNumber">
    <w:name w:val="List Number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Caption">
    <w:name w:val="caption"/>
    <w:basedOn w:val="Normal"/>
    <w:next w:val="Normal"/>
    <w:link w:val="CaptionChar"/>
    <w:unhideWhenUsed/>
    <w:qFormat/>
    <w:pPr>
      <w:spacing w:before="240" w:after="360"/>
    </w:pPr>
    <w:rPr>
      <w:rFonts w:ascii="Lato" w:hAnsi="Lato"/>
      <w:iCs/>
      <w:color w:val="44546A" w:themeColor="text2"/>
      <w:sz w:val="16"/>
      <w:szCs w:val="18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spacing w:after="0" w:line="240" w:lineRule="auto"/>
      <w:ind w:left="1000" w:hanging="200"/>
    </w:pPr>
  </w:style>
  <w:style w:type="paragraph" w:styleId="ListBullet">
    <w:name w:val="List Bullet"/>
    <w:basedOn w:val="Normal"/>
    <w:uiPriority w:val="99"/>
    <w:semiHidden/>
    <w:unhideWhenUsed/>
    <w:qFormat/>
    <w:pPr>
      <w:numPr>
        <w:numId w:val="5"/>
      </w:numPr>
      <w:contextualSpacing/>
    </w:p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6"/>
      <w:szCs w:val="16"/>
    </w:rPr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semiHidden/>
    <w:qFormat/>
    <w:pPr>
      <w:spacing w:before="40" w:after="40" w:line="240" w:lineRule="auto"/>
    </w:pPr>
    <w:rPr>
      <w:rFonts w:ascii="Arial" w:eastAsia="Times New Roman" w:hAnsi="Arial" w:cs="Times New Roman"/>
      <w:color w:val="auto"/>
      <w:szCs w:val="20"/>
      <w:lang w:val="zh-CN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spacing w:after="0" w:line="240" w:lineRule="auto"/>
      <w:ind w:left="1200" w:hanging="20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spacing w:after="0" w:line="240" w:lineRule="auto"/>
      <w:ind w:left="4320"/>
    </w:p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6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pPr>
      <w:spacing w:after="120"/>
      <w:ind w:left="360"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pPr>
      <w:spacing w:after="120"/>
      <w:ind w:left="360"/>
      <w:contextualSpacing/>
    </w:p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ListBullet2">
    <w:name w:val="List Bullet 2"/>
    <w:basedOn w:val="Normal"/>
    <w:uiPriority w:val="99"/>
    <w:semiHidden/>
    <w:unhideWhenUsed/>
    <w:qFormat/>
    <w:pPr>
      <w:numPr>
        <w:numId w:val="8"/>
      </w:numPr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after="0" w:line="240" w:lineRule="auto"/>
    </w:pPr>
    <w:rPr>
      <w:i/>
      <w:iCs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spacing w:after="0" w:line="240" w:lineRule="auto"/>
      <w:ind w:left="800" w:hanging="200"/>
    </w:pPr>
  </w:style>
  <w:style w:type="paragraph" w:styleId="TOC5">
    <w:name w:val="toc 5"/>
    <w:basedOn w:val="Normal"/>
    <w:next w:val="Normal"/>
    <w:uiPriority w:val="39"/>
    <w:unhideWhenUsed/>
    <w:qFormat/>
    <w:pPr>
      <w:spacing w:after="100" w:line="259" w:lineRule="auto"/>
      <w:ind w:left="880"/>
    </w:pPr>
    <w:rPr>
      <w:rFonts w:asciiTheme="minorHAnsi" w:eastAsiaTheme="minorEastAsia" w:hAnsiTheme="minorHAnsi"/>
      <w:color w:val="auto"/>
      <w:sz w:val="22"/>
      <w:lang w:eastAsia="zh-CN"/>
    </w:rPr>
  </w:style>
  <w:style w:type="paragraph" w:styleId="TOC3">
    <w:name w:val="toc 3"/>
    <w:basedOn w:val="TOC2"/>
    <w:next w:val="Normal"/>
    <w:uiPriority w:val="39"/>
    <w:unhideWhenUsed/>
    <w:qFormat/>
    <w:pPr>
      <w:tabs>
        <w:tab w:val="left" w:pos="3061"/>
      </w:tabs>
      <w:spacing w:before="68" w:after="0"/>
      <w:ind w:left="2376"/>
    </w:pPr>
    <w:rPr>
      <w:b w:val="0"/>
      <w:sz w:val="18"/>
    </w:rPr>
  </w:style>
  <w:style w:type="paragraph" w:styleId="TOC2">
    <w:name w:val="toc 2"/>
    <w:basedOn w:val="ARMtext"/>
    <w:next w:val="Normal"/>
    <w:uiPriority w:val="39"/>
    <w:unhideWhenUsed/>
    <w:qFormat/>
    <w:pPr>
      <w:tabs>
        <w:tab w:val="right" w:leader="dot" w:pos="10800"/>
      </w:tabs>
      <w:spacing w:before="255"/>
      <w:ind w:left="360"/>
    </w:pPr>
    <w:rPr>
      <w:rFonts w:ascii="Arial" w:hAnsi="Arial"/>
      <w:b/>
      <w:i/>
      <w:color w:val="006699"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after="0" w:line="240" w:lineRule="auto"/>
    </w:pPr>
    <w:rPr>
      <w:rFonts w:ascii="Consolas" w:hAnsi="Consolas"/>
      <w:sz w:val="21"/>
      <w:szCs w:val="21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10"/>
      </w:numPr>
      <w:contextualSpacing/>
    </w:pPr>
  </w:style>
  <w:style w:type="paragraph" w:styleId="TOC8">
    <w:name w:val="toc 8"/>
    <w:basedOn w:val="Normal"/>
    <w:next w:val="Normal"/>
    <w:uiPriority w:val="39"/>
    <w:unhideWhenUsed/>
    <w:pPr>
      <w:spacing w:after="100" w:line="259" w:lineRule="auto"/>
      <w:ind w:left="1540"/>
    </w:pPr>
    <w:rPr>
      <w:rFonts w:asciiTheme="minorHAnsi" w:eastAsiaTheme="minorEastAsia" w:hAnsiTheme="minorHAnsi"/>
      <w:color w:val="auto"/>
      <w:sz w:val="22"/>
      <w:lang w:eastAsia="zh-CN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spacing w:after="0" w:line="240" w:lineRule="auto"/>
      <w:ind w:left="600" w:hanging="2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 w:line="240" w:lineRule="auto"/>
    </w:pPr>
    <w:rPr>
      <w:szCs w:val="20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Footer">
    <w:name w:val="footer"/>
    <w:link w:val="FooterChar"/>
    <w:uiPriority w:val="99"/>
    <w:unhideWhenUsed/>
    <w:qFormat/>
    <w:pPr>
      <w:tabs>
        <w:tab w:val="right" w:pos="8942"/>
      </w:tabs>
      <w:spacing w:line="200" w:lineRule="exact"/>
      <w:jc w:val="center"/>
    </w:pPr>
    <w:rPr>
      <w:rFonts w:ascii="Lato Light" w:hAnsi="Lato Light" w:cstheme="minorBidi"/>
      <w:color w:val="323E47"/>
      <w:sz w:val="16"/>
      <w:szCs w:val="22"/>
      <w:lang w:eastAsia="en-US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after="0" w:line="240" w:lineRule="auto"/>
    </w:pPr>
    <w:rPr>
      <w:rFonts w:eastAsiaTheme="majorEastAsia" w:cstheme="majorBidi"/>
      <w:szCs w:val="20"/>
    </w:rPr>
  </w:style>
  <w:style w:type="paragraph" w:styleId="Header">
    <w:name w:val="header"/>
    <w:aliases w:val="document title"/>
    <w:link w:val="HeaderChar"/>
    <w:uiPriority w:val="99"/>
    <w:unhideWhenUsed/>
    <w:qFormat/>
    <w:pPr>
      <w:spacing w:line="200" w:lineRule="exact"/>
    </w:pPr>
    <w:rPr>
      <w:rFonts w:ascii="Lato" w:hAnsi="Lato" w:cstheme="minorBidi"/>
      <w:b/>
      <w:color w:val="323E47"/>
      <w:sz w:val="16"/>
      <w:szCs w:val="22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spacing w:after="0" w:line="240" w:lineRule="auto"/>
      <w:ind w:left="4320"/>
    </w:pPr>
  </w:style>
  <w:style w:type="paragraph" w:styleId="TOC1">
    <w:name w:val="toc 1"/>
    <w:basedOn w:val="ARMtext"/>
    <w:next w:val="Normal"/>
    <w:uiPriority w:val="39"/>
    <w:unhideWhenUsed/>
    <w:qFormat/>
    <w:pPr>
      <w:tabs>
        <w:tab w:val="left" w:pos="2376"/>
        <w:tab w:val="right" w:leader="dot" w:pos="10800"/>
      </w:tabs>
      <w:spacing w:before="277"/>
      <w:ind w:left="72"/>
    </w:pPr>
    <w:rPr>
      <w:rFonts w:ascii="Arial" w:hAnsi="Arial"/>
      <w:b/>
      <w:i/>
      <w:color w:val="006699"/>
      <w:sz w:val="28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 w:line="259" w:lineRule="auto"/>
      <w:ind w:left="660"/>
    </w:pPr>
    <w:rPr>
      <w:rFonts w:asciiTheme="minorHAnsi" w:eastAsiaTheme="minorEastAsia" w:hAnsiTheme="minorHAnsi"/>
      <w:color w:val="auto"/>
      <w:sz w:val="22"/>
      <w:lang w:eastAsia="zh-CN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Pr>
      <w:rFonts w:eastAsiaTheme="majorEastAsia" w:cstheme="majorBidi"/>
      <w:b/>
      <w:bCs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00" w:hanging="20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/>
      <w:color w:val="595959" w:themeColor="text1" w:themeTint="A6"/>
      <w:spacing w:val="15"/>
      <w:sz w:val="22"/>
    </w:rPr>
  </w:style>
  <w:style w:type="paragraph" w:styleId="ListNumber5">
    <w:name w:val="List Number 5"/>
    <w:basedOn w:val="Normal"/>
    <w:uiPriority w:val="99"/>
    <w:semiHidden/>
    <w:unhideWhenUsed/>
    <w:qFormat/>
    <w:pPr>
      <w:numPr>
        <w:numId w:val="11"/>
      </w:numPr>
      <w:contextualSpacing/>
    </w:pPr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</w:style>
  <w:style w:type="paragraph" w:styleId="FootnoteText">
    <w:name w:val="footnote text"/>
    <w:basedOn w:val="Normal"/>
    <w:link w:val="FootnoteTextChar1"/>
    <w:uiPriority w:val="99"/>
    <w:semiHidden/>
    <w:unhideWhenUsed/>
    <w:qFormat/>
    <w:pPr>
      <w:spacing w:after="0" w:line="240" w:lineRule="auto"/>
    </w:pPr>
    <w:rPr>
      <w:szCs w:val="20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 w:line="259" w:lineRule="auto"/>
      <w:ind w:left="1100"/>
    </w:pPr>
    <w:rPr>
      <w:rFonts w:asciiTheme="minorHAnsi" w:eastAsiaTheme="minorEastAsia" w:hAnsiTheme="minorHAnsi"/>
      <w:color w:val="auto"/>
      <w:sz w:val="22"/>
      <w:lang w:eastAsia="zh-CN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 w:val="16"/>
      <w:szCs w:val="1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spacing w:after="0" w:line="240" w:lineRule="auto"/>
      <w:ind w:left="1400" w:hanging="200"/>
    </w:pPr>
  </w:style>
  <w:style w:type="paragraph" w:styleId="Index9">
    <w:name w:val="index 9"/>
    <w:basedOn w:val="Normal"/>
    <w:next w:val="Normal"/>
    <w:uiPriority w:val="99"/>
    <w:semiHidden/>
    <w:unhideWhenUsed/>
    <w:qFormat/>
    <w:pPr>
      <w:spacing w:after="0" w:line="240" w:lineRule="auto"/>
      <w:ind w:left="18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spacing w:after="0"/>
    </w:pPr>
  </w:style>
  <w:style w:type="paragraph" w:styleId="TOC9">
    <w:name w:val="toc 9"/>
    <w:basedOn w:val="Normal"/>
    <w:next w:val="Normal"/>
    <w:uiPriority w:val="39"/>
    <w:unhideWhenUsed/>
    <w:qFormat/>
    <w:pPr>
      <w:spacing w:after="100"/>
      <w:ind w:left="160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pPr>
      <w:spacing w:after="120"/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spacing w:after="0" w:line="240" w:lineRule="auto"/>
    </w:pPr>
    <w:rPr>
      <w:rFonts w:ascii="Consolas" w:hAnsi="Consolas"/>
      <w:szCs w:val="20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</w:style>
  <w:style w:type="paragraph" w:styleId="Index2">
    <w:name w:val="index 2"/>
    <w:basedOn w:val="Normal"/>
    <w:next w:val="Normal"/>
    <w:uiPriority w:val="99"/>
    <w:semiHidden/>
    <w:unhideWhenUsed/>
    <w:qFormat/>
    <w:pPr>
      <w:spacing w:after="0" w:line="240" w:lineRule="auto"/>
      <w:ind w:left="400" w:hanging="20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before="0" w:after="216"/>
    </w:pPr>
    <w:rPr>
      <w:rFonts w:asciiTheme="majorHAnsi" w:eastAsia="宋体" w:hAnsiTheme="majorHAnsi" w:cstheme="minorBidi"/>
      <w:b/>
      <w:bCs/>
      <w:color w:val="323E47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216"/>
      <w:ind w:firstLine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16"/>
      <w:ind w:firstLine="360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FollowedHyperlink">
    <w:name w:val="FollowedHyperlink"/>
    <w:basedOn w:val="Hyperlink"/>
    <w:uiPriority w:val="99"/>
    <w:semiHidden/>
    <w:unhideWhenUsed/>
    <w:qFormat/>
    <w:rPr>
      <w:rFonts w:ascii="Lato" w:hAnsi="Lato"/>
      <w:b/>
      <w:color w:val="0091BD"/>
      <w:u w:val="none"/>
    </w:rPr>
  </w:style>
  <w:style w:type="character" w:styleId="Hyperlink">
    <w:name w:val="Hyperlink"/>
    <w:basedOn w:val="DefaultParagraphFont"/>
    <w:uiPriority w:val="99"/>
    <w:unhideWhenUsed/>
    <w:qFormat/>
    <w:rPr>
      <w:rFonts w:ascii="Lato" w:hAnsi="Lato"/>
      <w:b/>
      <w:color w:val="0091BD"/>
      <w:u w:val="none"/>
    </w:rPr>
  </w:style>
  <w:style w:type="character" w:styleId="Emphasis">
    <w:name w:val="Emphasis"/>
    <w:uiPriority w:val="20"/>
    <w:qFormat/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Heading1Char">
    <w:name w:val="Heading 1 Char"/>
    <w:aliases w:val="ARM H1 Char"/>
    <w:basedOn w:val="DefaultParagraphFont"/>
    <w:link w:val="Heading1"/>
    <w:qFormat/>
    <w:rsid w:val="009A1D5D"/>
    <w:rPr>
      <w:rFonts w:ascii="Arial" w:eastAsiaTheme="majorEastAsia" w:hAnsi="Arial" w:cstheme="majorBidi"/>
      <w:b/>
      <w:color w:val="323E47"/>
      <w:sz w:val="47"/>
      <w:szCs w:val="32"/>
      <w:lang w:eastAsia="en-US"/>
    </w:rPr>
  </w:style>
  <w:style w:type="character" w:customStyle="1" w:styleId="Heading2Char">
    <w:name w:val="Heading 2 Char"/>
    <w:aliases w:val="ARM H2 Char"/>
    <w:basedOn w:val="DefaultParagraphFont"/>
    <w:link w:val="Heading2"/>
    <w:qFormat/>
    <w:rsid w:val="009A1D5D"/>
    <w:rPr>
      <w:rFonts w:ascii="Arial" w:eastAsiaTheme="majorEastAsia" w:hAnsi="Arial" w:cstheme="majorBidi"/>
      <w:b/>
      <w:sz w:val="39"/>
      <w:szCs w:val="26"/>
      <w:lang w:eastAsia="en-US"/>
    </w:rPr>
  </w:style>
  <w:style w:type="character" w:customStyle="1" w:styleId="Heading3Char">
    <w:name w:val="Heading 3 Char"/>
    <w:aliases w:val="ARM H3 Char"/>
    <w:basedOn w:val="DefaultParagraphFont"/>
    <w:link w:val="Heading3"/>
    <w:qFormat/>
    <w:rsid w:val="008F5014"/>
    <w:rPr>
      <w:rFonts w:ascii="Arial" w:eastAsiaTheme="majorEastAsia" w:hAnsi="Arial" w:cstheme="majorBidi"/>
      <w:b/>
      <w:sz w:val="24"/>
      <w:szCs w:val="24"/>
      <w:lang w:eastAsia="en-US"/>
    </w:rPr>
  </w:style>
  <w:style w:type="character" w:customStyle="1" w:styleId="Heading4Char">
    <w:name w:val="Heading 4 Char"/>
    <w:aliases w:val="ARM H4 Char"/>
    <w:basedOn w:val="DefaultParagraphFont"/>
    <w:link w:val="Heading4"/>
    <w:qFormat/>
    <w:rPr>
      <w:rFonts w:ascii="Arial" w:eastAsiaTheme="majorEastAsia" w:hAnsi="Arial" w:cstheme="majorBidi"/>
      <w:b/>
      <w:iCs/>
      <w:szCs w:val="24"/>
      <w:lang w:eastAsia="en-US"/>
    </w:rPr>
  </w:style>
  <w:style w:type="character" w:customStyle="1" w:styleId="Heading5Char">
    <w:name w:val="Heading 5 Char"/>
    <w:aliases w:val="ARM H5 Char"/>
    <w:basedOn w:val="DefaultParagraphFont"/>
    <w:link w:val="Heading5"/>
    <w:qFormat/>
    <w:rPr>
      <w:rFonts w:ascii="Arial" w:eastAsia="Times New Roman" w:hAnsi="Arial"/>
      <w:b/>
      <w:color w:val="000000"/>
      <w:sz w:val="24"/>
      <w:lang w:val="en-US"/>
    </w:rPr>
  </w:style>
  <w:style w:type="character" w:customStyle="1" w:styleId="Heading6Char">
    <w:name w:val="Heading 6 Char"/>
    <w:aliases w:val="ARM H6 Char"/>
    <w:basedOn w:val="DefaultParagraphFont"/>
    <w:link w:val="Heading6"/>
    <w:qFormat/>
    <w:rPr>
      <w:rFonts w:ascii="Arial" w:eastAsia="Times New Roman" w:hAnsi="Arial" w:cs="Times New Roman"/>
      <w:b/>
      <w:bCs/>
      <w:iCs/>
      <w:sz w:val="20"/>
      <w:szCs w:val="36"/>
      <w:lang w:val="zh-CN"/>
    </w:rPr>
  </w:style>
  <w:style w:type="character" w:customStyle="1" w:styleId="Heading7Char">
    <w:name w:val="Heading 7 Char"/>
    <w:aliases w:val="ARM H7 Char"/>
    <w:basedOn w:val="DefaultParagraphFont"/>
    <w:link w:val="Heading7"/>
    <w:qFormat/>
    <w:rPr>
      <w:rFonts w:ascii="Helvetica" w:eastAsia="Times New Roman" w:hAnsi="Helvetica" w:cs="Times New Roman"/>
      <w:sz w:val="20"/>
      <w:szCs w:val="20"/>
      <w:lang w:val="zh-CN"/>
    </w:rPr>
  </w:style>
  <w:style w:type="character" w:customStyle="1" w:styleId="Heading8Char">
    <w:name w:val="Heading 8 Char"/>
    <w:aliases w:val="ARM H8 Char"/>
    <w:basedOn w:val="DefaultParagraphFont"/>
    <w:link w:val="Heading8"/>
    <w:qFormat/>
    <w:rPr>
      <w:rFonts w:ascii="Helvetica" w:eastAsia="Times New Roman" w:hAnsi="Helvetica" w:cs="Times New Roman"/>
      <w:i/>
      <w:iCs/>
      <w:sz w:val="20"/>
      <w:szCs w:val="20"/>
      <w:lang w:val="zh-CN"/>
    </w:rPr>
  </w:style>
  <w:style w:type="character" w:customStyle="1" w:styleId="Heading9Char">
    <w:name w:val="Heading 9 Char"/>
    <w:aliases w:val="ARM H9 Char"/>
    <w:basedOn w:val="DefaultParagraphFont"/>
    <w:link w:val="Heading9"/>
    <w:qFormat/>
    <w:rPr>
      <w:rFonts w:ascii="Helvetica" w:eastAsia="Times New Roman" w:hAnsi="Helvetica" w:cs="Times New Roman"/>
      <w:i/>
      <w:iCs/>
      <w:sz w:val="20"/>
      <w:szCs w:val="18"/>
      <w:lang w:val="zh-CN"/>
    </w:rPr>
  </w:style>
  <w:style w:type="character" w:customStyle="1" w:styleId="HeaderChar">
    <w:name w:val="Header Char"/>
    <w:aliases w:val="document title Char"/>
    <w:basedOn w:val="DefaultParagraphFont"/>
    <w:link w:val="Header"/>
    <w:uiPriority w:val="99"/>
    <w:qFormat/>
    <w:rPr>
      <w:rFonts w:ascii="Lato" w:hAnsi="Lato"/>
      <w:b/>
      <w:color w:val="323E47"/>
      <w:sz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Lato Light" w:hAnsi="Lato Light"/>
      <w:color w:val="323E47"/>
      <w:sz w:val="16"/>
      <w:lang w:val="en-US"/>
    </w:rPr>
  </w:style>
  <w:style w:type="character" w:customStyle="1" w:styleId="PageNumber1">
    <w:name w:val="Page Number1"/>
    <w:uiPriority w:val="1"/>
    <w:qFormat/>
    <w:rPr>
      <w:rFonts w:ascii="Lato" w:hAnsi="Lato"/>
      <w:b/>
    </w:rPr>
  </w:style>
  <w:style w:type="paragraph" w:customStyle="1" w:styleId="ARMheadnotinTOC">
    <w:name w:val="ARM head not in TOC"/>
    <w:qFormat/>
    <w:pPr>
      <w:spacing w:after="720"/>
    </w:pPr>
    <w:rPr>
      <w:rFonts w:ascii="Lato" w:eastAsiaTheme="majorEastAsia" w:hAnsi="Lato" w:cstheme="majorBidi"/>
      <w:b/>
      <w:color w:val="323E47"/>
      <w:sz w:val="56"/>
      <w:szCs w:val="32"/>
      <w:lang w:eastAsia="en-US"/>
    </w:rPr>
  </w:style>
  <w:style w:type="paragraph" w:customStyle="1" w:styleId="ARMTableFigure">
    <w:name w:val="ARM Table/Figure #"/>
    <w:basedOn w:val="Caption"/>
    <w:link w:val="ARMTableFigureChar"/>
    <w:qFormat/>
    <w:rPr>
      <w:b/>
    </w:rPr>
  </w:style>
  <w:style w:type="paragraph" w:customStyle="1" w:styleId="ARMtablehead">
    <w:name w:val="ARM table head"/>
    <w:qFormat/>
    <w:pPr>
      <w:spacing w:before="60" w:after="60"/>
      <w:ind w:left="72"/>
    </w:pPr>
    <w:rPr>
      <w:rFonts w:ascii="Arial" w:eastAsiaTheme="majorEastAsia" w:hAnsi="Arial" w:cstheme="majorBidi"/>
      <w:b/>
      <w:color w:val="000000" w:themeColor="text1"/>
      <w:sz w:val="18"/>
      <w:szCs w:val="26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Pr>
      <w:rFonts w:ascii="Lato" w:hAnsi="Lato"/>
      <w:iCs/>
      <w:color w:val="44546A" w:themeColor="text2"/>
      <w:sz w:val="16"/>
      <w:szCs w:val="18"/>
      <w:lang w:val="en-US"/>
    </w:rPr>
  </w:style>
  <w:style w:type="character" w:customStyle="1" w:styleId="ARMTableFigureChar">
    <w:name w:val="ARM Table/Figure # Char"/>
    <w:basedOn w:val="CaptionChar"/>
    <w:link w:val="ARMTableFigure"/>
    <w:qFormat/>
    <w:rPr>
      <w:rFonts w:ascii="Lato" w:hAnsi="Lato"/>
      <w:b/>
      <w:iCs/>
      <w:color w:val="44546A" w:themeColor="text2"/>
      <w:sz w:val="16"/>
      <w:szCs w:val="18"/>
      <w:lang w:val="en-US"/>
    </w:rPr>
  </w:style>
  <w:style w:type="paragraph" w:customStyle="1" w:styleId="ARMcoverpagetext">
    <w:name w:val="ARM cover page text"/>
    <w:qFormat/>
    <w:pPr>
      <w:spacing w:line="440" w:lineRule="exact"/>
    </w:pPr>
    <w:rPr>
      <w:rFonts w:ascii="Lato Light" w:hAnsi="Lato Light" w:cstheme="minorBidi"/>
      <w:bCs/>
      <w:color w:val="323E47"/>
      <w:sz w:val="36"/>
      <w:szCs w:val="22"/>
      <w:lang w:eastAsia="en-US"/>
    </w:rPr>
  </w:style>
  <w:style w:type="paragraph" w:customStyle="1" w:styleId="ARMcoverpagetextBOLD">
    <w:name w:val="ARM cover page text BOLD"/>
    <w:basedOn w:val="ARMcoverpagetext"/>
    <w:qFormat/>
    <w:rPr>
      <w:rFonts w:ascii="Lato" w:hAnsi="Lato"/>
      <w:b/>
      <w:bCs w:val="0"/>
    </w:rPr>
  </w:style>
  <w:style w:type="paragraph" w:customStyle="1" w:styleId="ARMversion">
    <w:name w:val="ARM version #"/>
    <w:basedOn w:val="Normal"/>
    <w:qFormat/>
    <w:pPr>
      <w:spacing w:after="0" w:line="220" w:lineRule="exact"/>
    </w:pPr>
    <w:rPr>
      <w:rFonts w:ascii="Lato" w:hAnsi="Lato"/>
    </w:rPr>
  </w:style>
  <w:style w:type="paragraph" w:customStyle="1" w:styleId="ARMheaderupperright">
    <w:name w:val="ARM header upper right"/>
    <w:qFormat/>
    <w:pPr>
      <w:spacing w:line="200" w:lineRule="exact"/>
      <w:jc w:val="right"/>
    </w:pPr>
    <w:rPr>
      <w:rFonts w:ascii="Lato Light" w:hAnsi="Lato Light" w:cstheme="minorBidi"/>
      <w:color w:val="323E47"/>
      <w:sz w:val="16"/>
      <w:szCs w:val="22"/>
      <w:lang w:eastAsia="en-US"/>
    </w:rPr>
  </w:style>
  <w:style w:type="paragraph" w:customStyle="1" w:styleId="ARMtabletexthead">
    <w:name w:val="ARM table text head"/>
    <w:qFormat/>
    <w:rPr>
      <w:rFonts w:ascii="Lato" w:hAnsi="Lato" w:cstheme="minorBidi"/>
      <w:b/>
      <w:color w:val="323E47"/>
      <w:sz w:val="18"/>
      <w:szCs w:val="22"/>
      <w:lang w:eastAsia="en-US"/>
    </w:rPr>
  </w:style>
  <w:style w:type="paragraph" w:customStyle="1" w:styleId="ARMtabletext">
    <w:name w:val="ARM table text"/>
    <w:basedOn w:val="ARMtext"/>
    <w:qFormat/>
    <w:pPr>
      <w:spacing w:before="60" w:after="60"/>
      <w:ind w:left="72"/>
    </w:pPr>
    <w:rPr>
      <w:rFonts w:ascii="Times New Roman" w:hAnsi="Times New Roman"/>
      <w:sz w:val="18"/>
    </w:rPr>
  </w:style>
  <w:style w:type="paragraph" w:customStyle="1" w:styleId="ARMnumberedlist">
    <w:name w:val="ARM numbered list"/>
    <w:basedOn w:val="ARMtext"/>
    <w:link w:val="ARMnumberedlistChar"/>
    <w:qFormat/>
    <w:pPr>
      <w:numPr>
        <w:numId w:val="12"/>
      </w:numPr>
      <w:spacing w:after="0" w:line="300" w:lineRule="exact"/>
    </w:pPr>
  </w:style>
  <w:style w:type="paragraph" w:customStyle="1" w:styleId="ARMtableheadingwhite">
    <w:name w:val="ARM table heading white"/>
    <w:basedOn w:val="ARMtabletexthead"/>
    <w:qFormat/>
    <w:rPr>
      <w:color w:val="FFFFFF" w:themeColor="background1"/>
      <w:sz w:val="20"/>
    </w:rPr>
  </w:style>
  <w:style w:type="paragraph" w:customStyle="1" w:styleId="ARMlegalfooter">
    <w:name w:val="ARM legal footer"/>
    <w:qFormat/>
    <w:pPr>
      <w:spacing w:line="324" w:lineRule="auto"/>
      <w:jc w:val="both"/>
    </w:pPr>
    <w:rPr>
      <w:rFonts w:ascii="Lato Light" w:hAnsi="Lato Light" w:cstheme="minorBidi"/>
      <w:color w:val="323E47"/>
      <w:sz w:val="12"/>
      <w:szCs w:val="22"/>
      <w:lang w:eastAsia="en-US"/>
    </w:rPr>
  </w:style>
  <w:style w:type="paragraph" w:customStyle="1" w:styleId="ARMcopyright">
    <w:name w:val="ARM copyright"/>
    <w:basedOn w:val="ARMlegalfooter"/>
    <w:qFormat/>
    <w:pPr>
      <w:jc w:val="right"/>
    </w:pPr>
    <w:rPr>
      <w:rFonts w:ascii="Lato" w:hAnsi="Lato"/>
    </w:rPr>
  </w:style>
  <w:style w:type="paragraph" w:customStyle="1" w:styleId="ARMfootnotetext">
    <w:name w:val="ARM footnote text"/>
    <w:basedOn w:val="ARMtext"/>
    <w:qFormat/>
    <w:pPr>
      <w:tabs>
        <w:tab w:val="left" w:pos="360"/>
      </w:tabs>
      <w:spacing w:after="0" w:line="288" w:lineRule="auto"/>
    </w:pPr>
    <w:rPr>
      <w:sz w:val="14"/>
    </w:rPr>
  </w:style>
  <w:style w:type="paragraph" w:styleId="ListParagraph">
    <w:name w:val="List Paragraph"/>
    <w:basedOn w:val="Normal"/>
    <w:uiPriority w:val="34"/>
    <w:qFormat/>
    <w:pPr>
      <w:contextualSpacing/>
    </w:pPr>
    <w:rPr>
      <w:szCs w:val="20"/>
    </w:rPr>
  </w:style>
  <w:style w:type="paragraph" w:customStyle="1" w:styleId="ARMtextnospaceafter">
    <w:name w:val="ARM text no space after"/>
    <w:basedOn w:val="ARMtext"/>
    <w:qFormat/>
    <w:pPr>
      <w:spacing w:after="0"/>
    </w:pPr>
  </w:style>
  <w:style w:type="paragraph" w:customStyle="1" w:styleId="ARMcodehead">
    <w:name w:val="ARM code head"/>
    <w:basedOn w:val="ARMtablehead"/>
    <w:qFormat/>
    <w:pPr>
      <w:spacing w:after="216"/>
    </w:pPr>
    <w:rPr>
      <w:bCs/>
    </w:rPr>
  </w:style>
  <w:style w:type="paragraph" w:customStyle="1" w:styleId="ARMcode">
    <w:name w:val="ARM code"/>
    <w:basedOn w:val="ARMtext"/>
    <w:qFormat/>
    <w:pPr>
      <w:spacing w:after="0"/>
    </w:pPr>
    <w:rPr>
      <w:rFonts w:ascii="Lucida Console" w:hAnsi="Lucida Console"/>
    </w:rPr>
  </w:style>
  <w:style w:type="paragraph" w:customStyle="1" w:styleId="Heading1subsectiontitle">
    <w:name w:val="Heading 1 sub section title"/>
    <w:basedOn w:val="ARMtext"/>
    <w:qFormat/>
    <w:pPr>
      <w:spacing w:after="640"/>
      <w:ind w:left="432"/>
    </w:pPr>
    <w:rPr>
      <w:rFonts w:ascii="Lato" w:hAnsi="Lato"/>
      <w:b/>
      <w:color w:val="7E868C"/>
      <w:sz w:val="4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323E47"/>
      <w:sz w:val="20"/>
      <w:szCs w:val="18"/>
      <w:lang w:val="en-US"/>
    </w:rPr>
  </w:style>
  <w:style w:type="paragraph" w:customStyle="1" w:styleId="bodylight">
    <w:name w:val="body light"/>
    <w:basedOn w:val="Normal"/>
    <w:uiPriority w:val="99"/>
    <w:qFormat/>
    <w:pPr>
      <w:tabs>
        <w:tab w:val="left" w:pos="120"/>
      </w:tabs>
      <w:suppressAutoHyphens/>
      <w:autoSpaceDE w:val="0"/>
      <w:autoSpaceDN w:val="0"/>
      <w:adjustRightInd w:val="0"/>
      <w:spacing w:line="230" w:lineRule="atLeast"/>
      <w:textAlignment w:val="center"/>
    </w:pPr>
    <w:rPr>
      <w:rFonts w:ascii="Lato-Light" w:hAnsi="Lato-Light" w:cs="Lato-Light"/>
      <w:color w:val="323D47"/>
      <w:szCs w:val="18"/>
    </w:rPr>
  </w:style>
  <w:style w:type="paragraph" w:customStyle="1" w:styleId="ARMbulletedlist">
    <w:name w:val="ARM bulleted list"/>
    <w:basedOn w:val="ARMtext"/>
    <w:link w:val="ARMbulletedlistChar"/>
    <w:qFormat/>
    <w:pPr>
      <w:numPr>
        <w:numId w:val="16"/>
      </w:numPr>
      <w:spacing w:after="60"/>
    </w:pPr>
    <w:rPr>
      <w:color w:val="323E47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ARMpagenumberR">
    <w:name w:val="ARM page number R"/>
    <w:qFormat/>
    <w:pPr>
      <w:jc w:val="right"/>
    </w:pPr>
    <w:rPr>
      <w:rFonts w:ascii="Lato" w:hAnsi="Lato" w:cstheme="minorBidi"/>
      <w:b/>
      <w:color w:val="323E47"/>
      <w:sz w:val="16"/>
      <w:szCs w:val="22"/>
      <w:lang w:eastAsia="en-US"/>
    </w:rPr>
  </w:style>
  <w:style w:type="paragraph" w:customStyle="1" w:styleId="ARMpagenumberL">
    <w:name w:val="ARM page number L"/>
    <w:basedOn w:val="ARMpagenumberR"/>
    <w:qFormat/>
    <w:pPr>
      <w:jc w:val="left"/>
    </w:pPr>
  </w:style>
  <w:style w:type="paragraph" w:customStyle="1" w:styleId="t-bodyChar">
    <w:name w:val="t-body Char"/>
    <w:basedOn w:val="Normal"/>
    <w:link w:val="t-bodyCharChar"/>
    <w:qFormat/>
    <w:pPr>
      <w:suppressAutoHyphens/>
      <w:spacing w:before="40" w:after="40" w:line="220" w:lineRule="atLeast"/>
    </w:pPr>
    <w:rPr>
      <w:rFonts w:ascii="Arial" w:eastAsia="Times New Roman" w:hAnsi="Arial" w:cs="Times New Roman"/>
      <w:color w:val="auto"/>
      <w:sz w:val="22"/>
      <w:lang w:val="en-GB"/>
    </w:rPr>
  </w:style>
  <w:style w:type="character" w:customStyle="1" w:styleId="t-bodyCharChar">
    <w:name w:val="t-body Char Char"/>
    <w:link w:val="t-bodyChar"/>
    <w:locked/>
    <w:rPr>
      <w:rFonts w:ascii="Arial" w:eastAsia="Times New Roman" w:hAnsi="Arial" w:cs="Times New Roman"/>
    </w:rPr>
  </w:style>
  <w:style w:type="paragraph" w:customStyle="1" w:styleId="BulletList">
    <w:name w:val="Bullet List"/>
    <w:basedOn w:val="ARMbulletedlist"/>
    <w:link w:val="BulletListChar"/>
    <w:qFormat/>
    <w:rsid w:val="000073B0"/>
    <w:pPr>
      <w:spacing w:after="0"/>
      <w:ind w:left="1829" w:hanging="288"/>
    </w:pPr>
    <w:rPr>
      <w:rFonts w:ascii="Times New Roman" w:hAnsi="Times New Roman"/>
      <w:color w:val="auto"/>
    </w:rPr>
  </w:style>
  <w:style w:type="paragraph" w:customStyle="1" w:styleId="Step">
    <w:name w:val="Step"/>
    <w:basedOn w:val="ARMnumberedlist"/>
    <w:link w:val="StepChar"/>
    <w:qFormat/>
    <w:pPr>
      <w:ind w:left="1872"/>
    </w:pPr>
    <w:rPr>
      <w:rFonts w:ascii="Times New Roman" w:hAnsi="Times New Roman"/>
    </w:rPr>
  </w:style>
  <w:style w:type="paragraph" w:customStyle="1" w:styleId="t-bodyChar1">
    <w:name w:val="t-body Char1"/>
    <w:basedOn w:val="Normal"/>
    <w:link w:val="t-bodyChar1Char"/>
    <w:pPr>
      <w:suppressAutoHyphens/>
      <w:spacing w:before="80" w:after="80" w:line="220" w:lineRule="atLeast"/>
    </w:pPr>
    <w:rPr>
      <w:rFonts w:ascii="Helvetica" w:eastAsia="Times New Roman" w:hAnsi="Helvetica" w:cs="Times New Roman"/>
      <w:color w:val="auto"/>
      <w:szCs w:val="20"/>
      <w:lang w:val="en-GB"/>
    </w:rPr>
  </w:style>
  <w:style w:type="character" w:customStyle="1" w:styleId="t-bodyChar1Char">
    <w:name w:val="t-body Char1 Char"/>
    <w:link w:val="t-bodyChar1"/>
    <w:locked/>
    <w:rPr>
      <w:rFonts w:ascii="Helvetica" w:eastAsia="Times New Roman" w:hAnsi="Helvetic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  <w:lang w:val="zh-C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1">
    <w:name w:val="修订1"/>
    <w:hidden/>
    <w:uiPriority w:val="99"/>
    <w:semiHidden/>
    <w:qFormat/>
    <w:rPr>
      <w:rFonts w:ascii="Lato Light" w:hAnsi="Lato Light" w:cstheme="minorBidi"/>
      <w:color w:val="323E47"/>
      <w:sz w:val="1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10">
    <w:name w:val="书籍标题1"/>
    <w:uiPriority w:val="33"/>
    <w:qFormat/>
    <w:rPr>
      <w:i/>
      <w:iCs/>
    </w:rPr>
  </w:style>
  <w:style w:type="paragraph" w:customStyle="1" w:styleId="Literal">
    <w:name w:val="Literal"/>
    <w:basedOn w:val="Normal"/>
    <w:link w:val="LiteralChar"/>
    <w:qFormat/>
    <w:pPr>
      <w:spacing w:before="80" w:after="120" w:line="240" w:lineRule="atLeast"/>
      <w:ind w:left="2160"/>
    </w:pPr>
    <w:rPr>
      <w:rFonts w:ascii="Lucida Sans Typewriter" w:eastAsiaTheme="minorEastAsia" w:hAnsi="Lucida Sans Typewriter"/>
      <w:color w:val="auto"/>
      <w:sz w:val="17"/>
      <w:szCs w:val="24"/>
      <w:lang w:bidi="en-US"/>
    </w:rPr>
  </w:style>
  <w:style w:type="character" w:customStyle="1" w:styleId="LiteralChar">
    <w:name w:val="Literal Char"/>
    <w:basedOn w:val="DefaultParagraphFont"/>
    <w:link w:val="Literal"/>
    <w:rPr>
      <w:rFonts w:ascii="Lucida Sans Typewriter" w:eastAsiaTheme="minorEastAsia" w:hAnsi="Lucida Sans Typewriter"/>
      <w:sz w:val="17"/>
      <w:szCs w:val="24"/>
      <w:lang w:val="en-US" w:bidi="en-US"/>
    </w:rPr>
  </w:style>
  <w:style w:type="paragraph" w:customStyle="1" w:styleId="Term">
    <w:name w:val="Term"/>
    <w:basedOn w:val="Normal"/>
    <w:link w:val="TermChar"/>
    <w:qFormat/>
    <w:pPr>
      <w:spacing w:before="240" w:after="120" w:line="240" w:lineRule="atLeast"/>
      <w:ind w:left="2160"/>
    </w:pPr>
    <w:rPr>
      <w:rFonts w:ascii="Times New Roman" w:eastAsiaTheme="minorEastAsia" w:hAnsi="Times New Roman"/>
      <w:b/>
      <w:color w:val="auto"/>
      <w:szCs w:val="24"/>
      <w:lang w:bidi="en-US"/>
    </w:rPr>
  </w:style>
  <w:style w:type="character" w:customStyle="1" w:styleId="TermChar">
    <w:name w:val="Term Char"/>
    <w:basedOn w:val="DefaultParagraphFont"/>
    <w:link w:val="Term"/>
    <w:qFormat/>
    <w:rPr>
      <w:rFonts w:ascii="Times New Roman" w:eastAsiaTheme="minorEastAsia" w:hAnsi="Times New Roman"/>
      <w:b/>
      <w:sz w:val="20"/>
      <w:szCs w:val="24"/>
      <w:lang w:val="en-US" w:bidi="en-US"/>
    </w:rPr>
  </w:style>
  <w:style w:type="paragraph" w:customStyle="1" w:styleId="LiteralReplaceable">
    <w:name w:val="Literal Replaceable"/>
    <w:link w:val="LiteralReplaceableChar"/>
    <w:qFormat/>
    <w:pPr>
      <w:spacing w:after="200" w:line="240" w:lineRule="atLeast"/>
    </w:pPr>
    <w:rPr>
      <w:rFonts w:ascii="Lucida Sans Typewriter" w:eastAsiaTheme="minorEastAsia" w:hAnsi="Lucida Sans Typewriter" w:cstheme="minorBidi"/>
      <w:i/>
      <w:sz w:val="17"/>
      <w:szCs w:val="17"/>
      <w:lang w:eastAsia="en-US" w:bidi="en-US"/>
    </w:rPr>
  </w:style>
  <w:style w:type="paragraph" w:customStyle="1" w:styleId="LiteralTerm">
    <w:name w:val="Literal Term"/>
    <w:basedOn w:val="Literal"/>
    <w:link w:val="LiteralTermChar"/>
    <w:qFormat/>
    <w:rPr>
      <w:b/>
    </w:rPr>
  </w:style>
  <w:style w:type="character" w:customStyle="1" w:styleId="LiteralReplaceableChar">
    <w:name w:val="Literal Replaceable Char"/>
    <w:basedOn w:val="DefaultParagraphFont"/>
    <w:link w:val="LiteralReplaceable"/>
    <w:qFormat/>
    <w:rPr>
      <w:rFonts w:ascii="Lucida Sans Typewriter" w:eastAsiaTheme="minorEastAsia" w:hAnsi="Lucida Sans Typewriter"/>
      <w:i/>
      <w:sz w:val="17"/>
      <w:szCs w:val="17"/>
      <w:lang w:val="en-US" w:bidi="en-US"/>
    </w:rPr>
  </w:style>
  <w:style w:type="paragraph" w:customStyle="1" w:styleId="Link">
    <w:name w:val="Link"/>
    <w:link w:val="LinkChar"/>
    <w:qFormat/>
    <w:pPr>
      <w:spacing w:after="200" w:line="240" w:lineRule="atLeast"/>
    </w:pPr>
    <w:rPr>
      <w:rFonts w:ascii="Lucida Sans Typewriter" w:eastAsiaTheme="minorEastAsia" w:hAnsi="Lucida Sans Typewriter" w:cstheme="minorBidi"/>
      <w:color w:val="0070C0"/>
      <w:sz w:val="17"/>
      <w:szCs w:val="17"/>
      <w:lang w:eastAsia="en-US" w:bidi="en-US"/>
    </w:rPr>
  </w:style>
  <w:style w:type="character" w:customStyle="1" w:styleId="LinkChar">
    <w:name w:val="Link Char"/>
    <w:basedOn w:val="DefaultParagraphFont"/>
    <w:link w:val="Link"/>
    <w:qFormat/>
    <w:rPr>
      <w:rFonts w:ascii="Lucida Sans Typewriter" w:eastAsiaTheme="minorEastAsia" w:hAnsi="Lucida Sans Typewriter"/>
      <w:color w:val="0070C0"/>
      <w:sz w:val="17"/>
      <w:szCs w:val="17"/>
      <w:lang w:val="en-US" w:bidi="en-US"/>
    </w:rPr>
  </w:style>
  <w:style w:type="character" w:customStyle="1" w:styleId="LiteralTermChar">
    <w:name w:val="Literal Term Char"/>
    <w:basedOn w:val="LiteralChar"/>
    <w:link w:val="LiteralTerm"/>
    <w:qFormat/>
    <w:rPr>
      <w:rFonts w:ascii="Lucida Sans Typewriter" w:eastAsiaTheme="minorEastAsia" w:hAnsi="Lucida Sans Typewriter"/>
      <w:b/>
      <w:sz w:val="17"/>
      <w:szCs w:val="24"/>
      <w:lang w:val="en-US" w:bidi="en-US"/>
    </w:rPr>
  </w:style>
  <w:style w:type="paragraph" w:customStyle="1" w:styleId="ObjectTitle">
    <w:name w:val="ObjectTitle"/>
    <w:link w:val="ObjectTitleChar"/>
    <w:qFormat/>
    <w:pPr>
      <w:spacing w:after="200"/>
      <w:jc w:val="right"/>
    </w:pPr>
    <w:rPr>
      <w:rFonts w:ascii="Arial" w:eastAsiaTheme="minorEastAsia" w:hAnsi="Arial" w:cs="Arial"/>
      <w:b/>
      <w:sz w:val="18"/>
      <w:szCs w:val="18"/>
      <w:lang w:eastAsia="en-US" w:bidi="en-US"/>
    </w:rPr>
  </w:style>
  <w:style w:type="character" w:customStyle="1" w:styleId="ObjectTitleChar">
    <w:name w:val="ObjectTitle Char"/>
    <w:basedOn w:val="DefaultParagraphFont"/>
    <w:link w:val="ObjectTitle"/>
    <w:qFormat/>
    <w:rPr>
      <w:rFonts w:ascii="Arial" w:eastAsiaTheme="minorEastAsia" w:hAnsi="Arial" w:cs="Arial"/>
      <w:b/>
      <w:sz w:val="18"/>
      <w:szCs w:val="18"/>
      <w:lang w:val="en-US" w:bidi="en-US"/>
    </w:rPr>
  </w:style>
  <w:style w:type="paragraph" w:customStyle="1" w:styleId="TBody">
    <w:name w:val="TBody"/>
    <w:basedOn w:val="Normal"/>
    <w:link w:val="TBodyChar"/>
    <w:qFormat/>
    <w:pPr>
      <w:spacing w:before="80" w:after="120" w:line="240" w:lineRule="atLeast"/>
    </w:pPr>
    <w:rPr>
      <w:rFonts w:ascii="Times New Roman" w:eastAsiaTheme="minorEastAsia" w:hAnsi="Times New Roman"/>
      <w:color w:val="auto"/>
      <w:sz w:val="18"/>
      <w:szCs w:val="18"/>
      <w:lang w:bidi="en-US"/>
    </w:rPr>
  </w:style>
  <w:style w:type="paragraph" w:customStyle="1" w:styleId="THead">
    <w:name w:val="THead"/>
    <w:basedOn w:val="ObjectTitle"/>
    <w:link w:val="THeadChar"/>
    <w:qFormat/>
    <w:pPr>
      <w:spacing w:before="40" w:after="40"/>
      <w:jc w:val="left"/>
    </w:pPr>
  </w:style>
  <w:style w:type="character" w:customStyle="1" w:styleId="TBodyChar">
    <w:name w:val="TBody Char"/>
    <w:basedOn w:val="DefaultParagraphFont"/>
    <w:link w:val="TBody"/>
    <w:qFormat/>
    <w:rPr>
      <w:rFonts w:ascii="Times New Roman" w:eastAsiaTheme="minorEastAsia" w:hAnsi="Times New Roman"/>
      <w:sz w:val="18"/>
      <w:szCs w:val="18"/>
      <w:lang w:val="en-US" w:bidi="en-US"/>
    </w:rPr>
  </w:style>
  <w:style w:type="character" w:customStyle="1" w:styleId="THeadChar">
    <w:name w:val="THead Char"/>
    <w:basedOn w:val="ObjectTitleChar"/>
    <w:link w:val="THead"/>
    <w:rPr>
      <w:rFonts w:ascii="Arial" w:eastAsiaTheme="minorEastAsia" w:hAnsi="Arial" w:cs="Arial"/>
      <w:b/>
      <w:sz w:val="18"/>
      <w:szCs w:val="18"/>
      <w:lang w:val="en-US" w:bidi="en-US"/>
    </w:rPr>
  </w:style>
  <w:style w:type="character" w:customStyle="1" w:styleId="FootnoteRef">
    <w:name w:val="FootnoteRef"/>
    <w:uiPriority w:val="1"/>
    <w:qFormat/>
    <w:rPr>
      <w:vertAlign w:val="superscript"/>
    </w:rPr>
  </w:style>
  <w:style w:type="paragraph" w:customStyle="1" w:styleId="FootnoteText1">
    <w:name w:val="Footnote Text1"/>
    <w:basedOn w:val="TBody"/>
    <w:link w:val="FootnoteTextChar"/>
    <w:qFormat/>
    <w:pPr>
      <w:framePr w:hSpace="180" w:wrap="around" w:vAnchor="text" w:hAnchor="text" w:xAlign="right" w:y="1"/>
      <w:spacing w:before="40" w:after="40"/>
    </w:pPr>
    <w:rPr>
      <w:sz w:val="16"/>
    </w:rPr>
  </w:style>
  <w:style w:type="character" w:customStyle="1" w:styleId="FootnoteTextChar">
    <w:name w:val="Footnote Text Char"/>
    <w:basedOn w:val="TBodyChar"/>
    <w:link w:val="FootnoteText1"/>
    <w:rPr>
      <w:rFonts w:ascii="Times New Roman" w:eastAsiaTheme="minorEastAsia" w:hAnsi="Times New Roman"/>
      <w:sz w:val="16"/>
      <w:szCs w:val="18"/>
      <w:lang w:val="en-US" w:bidi="en-US"/>
    </w:rPr>
  </w:style>
  <w:style w:type="paragraph" w:customStyle="1" w:styleId="CompressedListParagraph">
    <w:name w:val="Compressed List Paragraph"/>
    <w:basedOn w:val="ListParagraph"/>
    <w:qFormat/>
    <w:pPr>
      <w:spacing w:after="40" w:line="240" w:lineRule="atLeast"/>
      <w:contextualSpacing w:val="0"/>
    </w:pPr>
    <w:rPr>
      <w:rFonts w:ascii="Times New Roman" w:eastAsiaTheme="minorEastAsia" w:hAnsi="Times New Roman"/>
      <w:color w:val="auto"/>
      <w:szCs w:val="24"/>
      <w:lang w:bidi="en-US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GB" w:bidi="he-IL"/>
    </w:rPr>
  </w:style>
  <w:style w:type="table" w:customStyle="1" w:styleId="11">
    <w:name w:val="网格表 1 浅色1"/>
    <w:basedOn w:val="TableNormal"/>
    <w:uiPriority w:val="46"/>
    <w:rPr>
      <w:rFonts w:eastAsiaTheme="minorEastAsia"/>
      <w:lang w:bidi="he-IL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2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ChapterTitle">
    <w:name w:val="ChapterTitle"/>
    <w:basedOn w:val="Normal"/>
    <w:next w:val="Normal"/>
    <w:qFormat/>
    <w:pPr>
      <w:spacing w:before="5054" w:line="452" w:lineRule="exact"/>
      <w:textAlignment w:val="baseline"/>
    </w:pPr>
    <w:rPr>
      <w:rFonts w:ascii="Arial" w:eastAsia="Arial" w:hAnsi="Arial"/>
      <w:b/>
      <w:color w:val="000000"/>
      <w:spacing w:val="1"/>
      <w:sz w:val="39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ajorHAnsi" w:eastAsia="Times New Roman" w:hAnsiTheme="majorHAnsi" w:cs="Times New Roman"/>
      <w:b/>
      <w:bCs/>
      <w:color w:val="323E47"/>
      <w:sz w:val="20"/>
      <w:szCs w:val="20"/>
      <w:lang w:val="en-US"/>
    </w:rPr>
  </w:style>
  <w:style w:type="paragraph" w:customStyle="1" w:styleId="FigCaption">
    <w:name w:val="FigCaption"/>
    <w:basedOn w:val="Normal"/>
    <w:link w:val="FigCaptionChar"/>
    <w:qFormat/>
    <w:pPr>
      <w:spacing w:before="120" w:line="206" w:lineRule="exact"/>
      <w:ind w:right="72"/>
      <w:jc w:val="right"/>
      <w:textAlignment w:val="baseline"/>
    </w:pPr>
    <w:rPr>
      <w:rFonts w:ascii="Arial" w:eastAsia="Arial" w:hAnsi="Arial"/>
      <w:b/>
      <w:color w:val="000000"/>
      <w:spacing w:val="1"/>
      <w:sz w:val="18"/>
    </w:rPr>
  </w:style>
  <w:style w:type="paragraph" w:customStyle="1" w:styleId="AppTitle">
    <w:name w:val="AppTitle"/>
    <w:basedOn w:val="Normal"/>
    <w:link w:val="AppTitleChar"/>
    <w:qFormat/>
    <w:pPr>
      <w:numPr>
        <w:numId w:val="13"/>
      </w:numPr>
      <w:spacing w:before="5055" w:after="0" w:line="240" w:lineRule="auto"/>
    </w:pPr>
    <w:rPr>
      <w:rFonts w:ascii="Arial" w:hAnsi="Arial" w:cs="Arial"/>
      <w:b/>
      <w:color w:val="auto"/>
      <w:sz w:val="39"/>
      <w:szCs w:val="39"/>
    </w:rPr>
  </w:style>
  <w:style w:type="character" w:customStyle="1" w:styleId="FigCaptionChar">
    <w:name w:val="FigCaption Char"/>
    <w:basedOn w:val="DefaultParagraphFont"/>
    <w:link w:val="FigCaption"/>
    <w:qFormat/>
    <w:rPr>
      <w:rFonts w:ascii="Arial" w:eastAsia="Arial" w:hAnsi="Arial"/>
      <w:b/>
      <w:color w:val="000000"/>
      <w:spacing w:val="1"/>
      <w:sz w:val="18"/>
      <w:lang w:val="en-US"/>
    </w:rPr>
  </w:style>
  <w:style w:type="paragraph" w:customStyle="1" w:styleId="AppH2">
    <w:name w:val="AppH2"/>
    <w:basedOn w:val="Normal"/>
    <w:link w:val="AppH2Char"/>
    <w:qFormat/>
    <w:pPr>
      <w:numPr>
        <w:ilvl w:val="1"/>
        <w:numId w:val="13"/>
      </w:numPr>
      <w:tabs>
        <w:tab w:val="left" w:pos="1152"/>
      </w:tabs>
      <w:spacing w:before="426" w:line="276" w:lineRule="exact"/>
      <w:ind w:right="36"/>
      <w:textAlignment w:val="baseline"/>
    </w:pPr>
    <w:rPr>
      <w:rFonts w:ascii="Arial" w:eastAsia="Arial" w:hAnsi="Arial"/>
      <w:b/>
      <w:color w:val="000000"/>
      <w:spacing w:val="-3"/>
      <w:sz w:val="24"/>
    </w:rPr>
  </w:style>
  <w:style w:type="character" w:customStyle="1" w:styleId="AppTitleChar">
    <w:name w:val="AppTitle Char"/>
    <w:basedOn w:val="DefaultParagraphFont"/>
    <w:link w:val="AppTitle"/>
    <w:rPr>
      <w:rFonts w:ascii="Arial" w:hAnsi="Arial" w:cs="Arial"/>
      <w:b/>
      <w:sz w:val="39"/>
      <w:szCs w:val="39"/>
      <w:lang w:eastAsia="en-US"/>
    </w:rPr>
  </w:style>
  <w:style w:type="paragraph" w:customStyle="1" w:styleId="BodyText0">
    <w:name w:val="BodyText"/>
    <w:basedOn w:val="Normal"/>
    <w:link w:val="BodyTextChar0"/>
    <w:qFormat/>
    <w:pPr>
      <w:spacing w:before="124" w:after="120" w:line="250" w:lineRule="auto"/>
      <w:ind w:left="1541"/>
      <w:textAlignment w:val="baseline"/>
    </w:pPr>
    <w:rPr>
      <w:rFonts w:ascii="Times New Roman" w:eastAsia="Times New Roman" w:hAnsi="Times New Roman"/>
      <w:color w:val="000000"/>
    </w:rPr>
  </w:style>
  <w:style w:type="character" w:customStyle="1" w:styleId="AppH2Char">
    <w:name w:val="AppH2 Char"/>
    <w:basedOn w:val="DefaultParagraphFont"/>
    <w:link w:val="AppH2"/>
    <w:qFormat/>
    <w:rPr>
      <w:rFonts w:ascii="Arial" w:eastAsia="Arial" w:hAnsi="Arial" w:cstheme="minorBidi"/>
      <w:b/>
      <w:color w:val="000000"/>
      <w:spacing w:val="-3"/>
      <w:sz w:val="24"/>
      <w:szCs w:val="22"/>
      <w:lang w:eastAsia="en-US"/>
    </w:rPr>
  </w:style>
  <w:style w:type="character" w:customStyle="1" w:styleId="ARMtextChar">
    <w:name w:val="ARM text Char"/>
    <w:basedOn w:val="DefaultParagraphFont"/>
    <w:link w:val="ARMtext"/>
    <w:qFormat/>
    <w:rPr>
      <w:rFonts w:asciiTheme="majorHAnsi" w:hAnsiTheme="majorHAnsi"/>
      <w:color w:val="000000" w:themeColor="text1"/>
      <w:sz w:val="20"/>
      <w:lang w:val="en-US"/>
    </w:rPr>
  </w:style>
  <w:style w:type="character" w:customStyle="1" w:styleId="BodyTextChar0">
    <w:name w:val="BodyText Char"/>
    <w:basedOn w:val="DefaultParagraphFont"/>
    <w:link w:val="BodyText0"/>
    <w:qFormat/>
    <w:rPr>
      <w:rFonts w:ascii="Times New Roman" w:eastAsia="Times New Roman" w:hAnsi="Times New Roman"/>
      <w:color w:val="000000"/>
      <w:sz w:val="20"/>
      <w:lang w:val="en-US"/>
    </w:rPr>
  </w:style>
  <w:style w:type="character" w:customStyle="1" w:styleId="ARMbulletedlistChar">
    <w:name w:val="ARM bulleted list Char"/>
    <w:basedOn w:val="ARMtextChar"/>
    <w:link w:val="ARMbulletedlist"/>
    <w:qFormat/>
    <w:rPr>
      <w:rFonts w:asciiTheme="majorHAnsi" w:hAnsiTheme="majorHAnsi" w:cstheme="minorBidi"/>
      <w:color w:val="323E47"/>
      <w:sz w:val="20"/>
      <w:szCs w:val="22"/>
      <w:lang w:val="en-US" w:eastAsia="en-US"/>
    </w:rPr>
  </w:style>
  <w:style w:type="character" w:customStyle="1" w:styleId="BulletListChar">
    <w:name w:val="Bullet List Char"/>
    <w:basedOn w:val="ARMbulletedlistChar"/>
    <w:link w:val="BulletList"/>
    <w:qFormat/>
    <w:rsid w:val="000073B0"/>
    <w:rPr>
      <w:rFonts w:asciiTheme="majorHAnsi" w:hAnsiTheme="majorHAnsi" w:cstheme="minorBidi"/>
      <w:color w:val="323E47"/>
      <w:sz w:val="20"/>
      <w:szCs w:val="22"/>
      <w:lang w:val="en-US" w:eastAsia="en-US"/>
    </w:rPr>
  </w:style>
  <w:style w:type="character" w:customStyle="1" w:styleId="ARMnumberedlistChar">
    <w:name w:val="ARM numbered list Char"/>
    <w:basedOn w:val="ARMtextChar"/>
    <w:link w:val="ARMnumberedlist"/>
    <w:qFormat/>
    <w:rPr>
      <w:rFonts w:asciiTheme="majorHAnsi" w:hAnsiTheme="majorHAnsi" w:cstheme="minorBidi"/>
      <w:color w:val="000000" w:themeColor="text1"/>
      <w:sz w:val="20"/>
      <w:szCs w:val="22"/>
      <w:lang w:val="en-US" w:eastAsia="en-US"/>
    </w:rPr>
  </w:style>
  <w:style w:type="character" w:customStyle="1" w:styleId="StepChar">
    <w:name w:val="Step Char"/>
    <w:basedOn w:val="ARMnumberedlistChar"/>
    <w:link w:val="Step"/>
    <w:qFormat/>
    <w:rPr>
      <w:rFonts w:asciiTheme="majorHAnsi" w:hAnsiTheme="majorHAnsi" w:cstheme="minorBidi"/>
      <w:color w:val="000000" w:themeColor="text1"/>
      <w:sz w:val="20"/>
      <w:szCs w:val="22"/>
      <w:lang w:val="en-US" w:eastAsia="en-US"/>
    </w:rPr>
  </w:style>
  <w:style w:type="paragraph" w:customStyle="1" w:styleId="IndentedBulletList">
    <w:name w:val="IndentedBulletList"/>
    <w:basedOn w:val="BulletList"/>
    <w:link w:val="IndentedBulletListChar"/>
    <w:qFormat/>
    <w:rsid w:val="00803BF3"/>
    <w:pPr>
      <w:numPr>
        <w:numId w:val="14"/>
      </w:numPr>
      <w:tabs>
        <w:tab w:val="left" w:pos="648"/>
      </w:tabs>
    </w:pPr>
  </w:style>
  <w:style w:type="character" w:customStyle="1" w:styleId="IndentedBulletListChar">
    <w:name w:val="IndentedBulletList Char"/>
    <w:basedOn w:val="BulletListChar"/>
    <w:link w:val="IndentedBulletList"/>
    <w:qFormat/>
    <w:rsid w:val="00803BF3"/>
    <w:rPr>
      <w:rFonts w:asciiTheme="majorHAnsi" w:hAnsiTheme="majorHAnsi" w:cstheme="minorBidi"/>
      <w:color w:val="323E47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Pr>
      <w:rFonts w:asciiTheme="majorHAnsi" w:hAnsiTheme="majorHAnsi"/>
      <w:color w:val="323E47"/>
      <w:sz w:val="20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61" w:after="0" w:line="240" w:lineRule="auto"/>
      <w:ind w:left="64"/>
    </w:pPr>
    <w:rPr>
      <w:rFonts w:ascii="Times New Roman" w:eastAsia="Times New Roman" w:hAnsi="Times New Roman" w:cs="Times New Roman"/>
      <w:color w:val="auto"/>
      <w:sz w:val="22"/>
      <w:lang w:bidi="en-US"/>
    </w:rPr>
  </w:style>
  <w:style w:type="paragraph" w:customStyle="1" w:styleId="13">
    <w:name w:val="书目1"/>
    <w:basedOn w:val="Normal"/>
    <w:next w:val="Normal"/>
    <w:uiPriority w:val="37"/>
    <w:semiHidden/>
    <w:unhideWhenUsed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rFonts w:asciiTheme="majorHAnsi" w:hAnsiTheme="majorHAnsi"/>
      <w:color w:val="323E47"/>
      <w:sz w:val="16"/>
      <w:szCs w:val="16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Theme="majorHAnsi" w:hAnsiTheme="majorHAnsi"/>
      <w:color w:val="323E47"/>
      <w:sz w:val="20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rFonts w:asciiTheme="majorHAnsi" w:hAnsiTheme="majorHAnsi"/>
      <w:color w:val="323E47"/>
      <w:sz w:val="16"/>
      <w:szCs w:val="16"/>
      <w:lang w:val="en-US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color w:val="323E47"/>
      <w:sz w:val="16"/>
      <w:szCs w:val="16"/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Theme="majorHAnsi" w:hAnsiTheme="majorHAnsi"/>
      <w:color w:val="323E47"/>
      <w:sz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Theme="majorHAnsi" w:hAnsiTheme="majorHAnsi"/>
      <w:color w:val="323E47"/>
      <w:sz w:val="20"/>
      <w:szCs w:val="20"/>
      <w:lang w:val="en-US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qFormat/>
    <w:rPr>
      <w:rFonts w:asciiTheme="majorHAnsi" w:hAnsiTheme="majorHAnsi"/>
      <w:color w:val="323E47"/>
      <w:sz w:val="20"/>
      <w:szCs w:val="20"/>
      <w:lang w:val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rFonts w:asciiTheme="majorHAnsi" w:hAnsiTheme="majorHAnsi"/>
      <w:i/>
      <w:iCs/>
      <w:color w:val="323E47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/>
      <w:color w:val="323E47"/>
      <w:sz w:val="20"/>
      <w:szCs w:val="20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iCs/>
      <w:color w:val="4472C4" w:themeColor="accent1"/>
      <w:sz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Pr>
      <w:rFonts w:ascii="Consolas" w:hAnsi="Consolas"/>
      <w:color w:val="323E47"/>
      <w:sz w:val="20"/>
      <w:szCs w:val="20"/>
      <w:lang w:val="en-US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color w:val="323E47"/>
      <w:sz w:val="24"/>
      <w:szCs w:val="24"/>
      <w:shd w:val="pct20" w:color="auto" w:fill="auto"/>
      <w:lang w:val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Theme="majorHAnsi" w:hAnsiTheme="majorHAnsi"/>
      <w:color w:val="323E47"/>
      <w:sz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onsolas" w:hAnsi="Consolas"/>
      <w:color w:val="323E47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hAnsiTheme="majorHAnsi"/>
      <w:i/>
      <w:iCs/>
      <w:color w:val="404040" w:themeColor="text1" w:themeTint="BF"/>
      <w:sz w:val="20"/>
      <w:lang w:val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Pr>
      <w:rFonts w:asciiTheme="majorHAnsi" w:hAnsiTheme="majorHAnsi"/>
      <w:color w:val="323E47"/>
      <w:sz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  <w:lang w:val="en-US"/>
    </w:rPr>
  </w:style>
  <w:style w:type="paragraph" w:customStyle="1" w:styleId="Tabletextbullet">
    <w:name w:val="Table text bullet"/>
    <w:basedOn w:val="TableParagraph"/>
    <w:qFormat/>
    <w:rsid w:val="00963135"/>
    <w:pPr>
      <w:numPr>
        <w:numId w:val="31"/>
      </w:numPr>
      <w:tabs>
        <w:tab w:val="left" w:pos="348"/>
        <w:tab w:val="left" w:pos="349"/>
      </w:tabs>
      <w:spacing w:after="60"/>
    </w:pPr>
    <w:rPr>
      <w:sz w:val="18"/>
    </w:rPr>
  </w:style>
  <w:style w:type="paragraph" w:customStyle="1" w:styleId="t-body">
    <w:name w:val="t-body"/>
    <w:basedOn w:val="Normal"/>
    <w:qFormat/>
    <w:pPr>
      <w:suppressAutoHyphens/>
      <w:spacing w:before="80" w:after="80" w:line="220" w:lineRule="atLeast"/>
    </w:pPr>
    <w:rPr>
      <w:rFonts w:ascii="Gill Sans MT" w:hAnsi="Gill Sans MT" w:cs="Times New Roman"/>
      <w:color w:val="auto"/>
      <w:sz w:val="22"/>
      <w:szCs w:val="20"/>
      <w:lang w:val="en-GB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44677C"/>
  </w:style>
  <w:style w:type="character" w:customStyle="1" w:styleId="eop">
    <w:name w:val="eop"/>
    <w:basedOn w:val="DefaultParagraphFont"/>
    <w:rsid w:val="0044677C"/>
  </w:style>
  <w:style w:type="character" w:customStyle="1" w:styleId="spellingerror">
    <w:name w:val="spellingerror"/>
    <w:basedOn w:val="DefaultParagraphFont"/>
    <w:rsid w:val="00D570C7"/>
  </w:style>
  <w:style w:type="numbering" w:customStyle="1" w:styleId="Armbullets">
    <w:name w:val="Arm bullets"/>
    <w:uiPriority w:val="99"/>
    <w:rsid w:val="007C4B82"/>
    <w:pPr>
      <w:numPr>
        <w:numId w:val="17"/>
      </w:numPr>
    </w:pPr>
  </w:style>
  <w:style w:type="character" w:customStyle="1" w:styleId="scxw61802699">
    <w:name w:val="scxw61802699"/>
    <w:basedOn w:val="DefaultParagraphFont"/>
    <w:rsid w:val="00575E1D"/>
  </w:style>
  <w:style w:type="character" w:customStyle="1" w:styleId="pagebreaktextspan">
    <w:name w:val="pagebreaktextspan"/>
    <w:basedOn w:val="DefaultParagraphFont"/>
    <w:rsid w:val="005248C6"/>
  </w:style>
  <w:style w:type="numbering" w:customStyle="1" w:styleId="ARMnumberlist">
    <w:name w:val="ARM number list"/>
    <w:uiPriority w:val="99"/>
    <w:rsid w:val="00E530F0"/>
    <w:pPr>
      <w:numPr>
        <w:numId w:val="19"/>
      </w:numPr>
    </w:pPr>
  </w:style>
  <w:style w:type="numbering" w:customStyle="1" w:styleId="ARMnumberedsectionsA">
    <w:name w:val="ARM numbered sections A"/>
    <w:uiPriority w:val="99"/>
    <w:rsid w:val="00496F15"/>
    <w:pPr>
      <w:numPr>
        <w:numId w:val="25"/>
      </w:numPr>
    </w:pPr>
  </w:style>
  <w:style w:type="paragraph" w:styleId="Revision">
    <w:name w:val="Revision"/>
    <w:hidden/>
    <w:uiPriority w:val="99"/>
    <w:semiHidden/>
    <w:rsid w:val="00496F15"/>
    <w:rPr>
      <w:rFonts w:ascii="Lato Light" w:hAnsi="Lato Light" w:cstheme="minorBidi"/>
      <w:color w:val="323E47"/>
      <w:sz w:val="18"/>
      <w:szCs w:val="22"/>
      <w:lang w:eastAsia="en-US"/>
    </w:rPr>
  </w:style>
  <w:style w:type="character" w:styleId="BookTitle">
    <w:name w:val="Book Title"/>
    <w:aliases w:val="Cite Title"/>
    <w:uiPriority w:val="33"/>
    <w:qFormat/>
    <w:rsid w:val="00496F15"/>
    <w:rPr>
      <w:i/>
      <w:iCs/>
    </w:rPr>
  </w:style>
  <w:style w:type="table" w:styleId="GridTable1Light">
    <w:name w:val="Grid Table 1 Light"/>
    <w:basedOn w:val="TableNormal"/>
    <w:uiPriority w:val="46"/>
    <w:rsid w:val="00496F15"/>
    <w:rPr>
      <w:rFonts w:asciiTheme="minorHAnsi" w:eastAsiaTheme="minorEastAsia" w:hAnsiTheme="minorHAnsi" w:cstheme="minorBidi"/>
      <w:sz w:val="22"/>
      <w:szCs w:val="22"/>
      <w:lang w:val="en-GB" w:bidi="he-I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96F1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96F15"/>
    <w:pPr>
      <w:numPr>
        <w:numId w:val="0"/>
      </w:numPr>
      <w:tabs>
        <w:tab w:val="clear" w:pos="1080"/>
      </w:tabs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496F15"/>
  </w:style>
  <w:style w:type="paragraph" w:customStyle="1" w:styleId="Default">
    <w:name w:val="Default"/>
    <w:rsid w:val="00496F15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scxw116125832">
    <w:name w:val="scxw116125832"/>
    <w:basedOn w:val="DefaultParagraphFont"/>
    <w:rsid w:val="00483C2C"/>
  </w:style>
  <w:style w:type="paragraph" w:customStyle="1" w:styleId="xarmtabletext">
    <w:name w:val="x_armtabletext"/>
    <w:basedOn w:val="Normal"/>
    <w:rsid w:val="00497B19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eastAsia="zh-CN"/>
    </w:rPr>
  </w:style>
  <w:style w:type="character" w:customStyle="1" w:styleId="xnormaltextrun">
    <w:name w:val="x_normaltextrun"/>
    <w:basedOn w:val="DefaultParagraphFont"/>
    <w:rsid w:val="00951B06"/>
  </w:style>
  <w:style w:type="character" w:customStyle="1" w:styleId="xeop">
    <w:name w:val="x_eop"/>
    <w:basedOn w:val="DefaultParagraphFont"/>
    <w:rsid w:val="00951B06"/>
  </w:style>
  <w:style w:type="paragraph" w:customStyle="1" w:styleId="xparagraph">
    <w:name w:val="x_paragraph"/>
    <w:basedOn w:val="Normal"/>
    <w:rsid w:val="00951B06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78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3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1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Working\Templates\EN_Arm%20China%20TRM_IM_CSG%20Template_v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2019-05-31T00:00:00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31B1AE41AC3924D9A3C9C9415042BE0" ma:contentTypeVersion="3" ma:contentTypeDescription="新建文档。" ma:contentTypeScope="" ma:versionID="269afb8fb929d8f0c8bc7cb9229f79e2">
  <xsd:schema xmlns:xsd="http://www.w3.org/2001/XMLSchema" xmlns:xs="http://www.w3.org/2001/XMLSchema" xmlns:p="http://schemas.microsoft.com/office/2006/metadata/properties" xmlns:ns2="7a5f0c80-e062-408e-8e0b-55af3cfbbb67" xmlns:ns3="b8746684-9bb2-4db9-801d-296e52e90049" targetNamespace="http://schemas.microsoft.com/office/2006/metadata/properties" ma:root="true" ma:fieldsID="740eba9a3cc4e322957bef344c967c42" ns2:_="" ns3:_="">
    <xsd:import namespace="7a5f0c80-e062-408e-8e0b-55af3cfbbb67"/>
    <xsd:import namespace="b8746684-9bb2-4db9-801d-296e52e9004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iq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f0c80-e062-408e-8e0b-55af3cfbbb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46684-9bb2-4db9-801d-296e52e90049" elementFormDefault="qualified">
    <xsd:import namespace="http://schemas.microsoft.com/office/2006/documentManagement/types"/>
    <xsd:import namespace="http://schemas.microsoft.com/office/infopath/2007/PartnerControls"/>
    <xsd:element name="viqk" ma:index="10" nillable="true" ma:displayName="用户或用户组" ma:list="UserInfo" ma:internalName="viq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iqk xmlns="b8746684-9bb2-4db9-801d-296e52e90049">
      <UserInfo>
        <DisplayName/>
        <AccountId xsi:nil="true"/>
        <AccountType/>
      </UserInfo>
    </viqk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B3299F-C71A-4880-98C4-B98AFA6E50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496E3B08-6C54-49C4-925E-B318A1067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f0c80-e062-408e-8e0b-55af3cfbbb67"/>
    <ds:schemaRef ds:uri="b8746684-9bb2-4db9-801d-296e52e90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B1FD10-558E-4210-92D7-1E25713F939C}">
  <ds:schemaRefs>
    <ds:schemaRef ds:uri="http://schemas.microsoft.com/office/2006/metadata/properties"/>
    <ds:schemaRef ds:uri="http://schemas.microsoft.com/office/infopath/2007/PartnerControls"/>
    <ds:schemaRef ds:uri="b8746684-9bb2-4db9-801d-296e52e90049"/>
  </ds:schemaRefs>
</ds:datastoreItem>
</file>

<file path=customXml/itemProps6.xml><?xml version="1.0" encoding="utf-8"?>
<ds:datastoreItem xmlns:ds="http://schemas.openxmlformats.org/officeDocument/2006/customXml" ds:itemID="{93669596-59C3-46BF-8C7E-605467283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EN_Arm China TRM_IM_CSG Template_v01.dotx</Template>
  <TotalTime>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Reference Manual</vt:lpstr>
    </vt:vector>
  </TitlesOfParts>
  <Company/>
  <LinksUpToDate>false</LinksUpToDate>
  <CharactersWithSpaces>0</CharactersWithSpaces>
  <SharedDoc>false</SharedDoc>
  <HLinks>
    <vt:vector size="1476" baseType="variant">
      <vt:variant>
        <vt:i4>5636211</vt:i4>
      </vt:variant>
      <vt:variant>
        <vt:i4>1476</vt:i4>
      </vt:variant>
      <vt:variant>
        <vt:i4>0</vt:i4>
      </vt:variant>
      <vt:variant>
        <vt:i4>5</vt:i4>
      </vt:variant>
      <vt:variant>
        <vt:lpwstr>mailto:errata@armchina.com</vt:lpwstr>
      </vt:variant>
      <vt:variant>
        <vt:lpwstr/>
      </vt:variant>
      <vt:variant>
        <vt:i4>1638414</vt:i4>
      </vt:variant>
      <vt:variant>
        <vt:i4>1473</vt:i4>
      </vt:variant>
      <vt:variant>
        <vt:i4>0</vt:i4>
      </vt:variant>
      <vt:variant>
        <vt:i4>5</vt:i4>
      </vt:variant>
      <vt:variant>
        <vt:lpwstr>http://infocenter.arm.com/help/topic/com.arm.doc.aeg0014-/index.html</vt:lpwstr>
      </vt:variant>
      <vt:variant>
        <vt:lpwstr/>
      </vt:variant>
      <vt:variant>
        <vt:i4>3932161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_About_this_book</vt:lpwstr>
      </vt:variant>
      <vt:variant>
        <vt:i4>1572913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_Toc48419482</vt:lpwstr>
      </vt:variant>
      <vt:variant>
        <vt:i4>1769521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_Toc48419481</vt:lpwstr>
      </vt:variant>
      <vt:variant>
        <vt:i4>1703985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_Toc48419480</vt:lpwstr>
      </vt:variant>
      <vt:variant>
        <vt:i4>1245246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_Toc48419479</vt:lpwstr>
      </vt:variant>
      <vt:variant>
        <vt:i4>1179710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_Toc48419478</vt:lpwstr>
      </vt:variant>
      <vt:variant>
        <vt:i4>1900606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_Toc48419477</vt:lpwstr>
      </vt:variant>
      <vt:variant>
        <vt:i4>1835070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_Toc48419476</vt:lpwstr>
      </vt:variant>
      <vt:variant>
        <vt:i4>2031678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_Toc48419475</vt:lpwstr>
      </vt:variant>
      <vt:variant>
        <vt:i4>1966142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_Toc48419474</vt:lpwstr>
      </vt:variant>
      <vt:variant>
        <vt:i4>1638462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_Toc48419473</vt:lpwstr>
      </vt:variant>
      <vt:variant>
        <vt:i4>1572926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_Toc48419472</vt:lpwstr>
      </vt:variant>
      <vt:variant>
        <vt:i4>1769534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_Toc48419471</vt:lpwstr>
      </vt:variant>
      <vt:variant>
        <vt:i4>1703998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_Toc48419470</vt:lpwstr>
      </vt:variant>
      <vt:variant>
        <vt:i4>1245247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_Toc48419469</vt:lpwstr>
      </vt:variant>
      <vt:variant>
        <vt:i4>1179711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_Toc48419468</vt:lpwstr>
      </vt:variant>
      <vt:variant>
        <vt:i4>1900607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_Toc48419467</vt:lpwstr>
      </vt:variant>
      <vt:variant>
        <vt:i4>1835071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_Toc48419466</vt:lpwstr>
      </vt:variant>
      <vt:variant>
        <vt:i4>2031679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_Toc48419465</vt:lpwstr>
      </vt:variant>
      <vt:variant>
        <vt:i4>1966143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_Toc48419464</vt:lpwstr>
      </vt:variant>
      <vt:variant>
        <vt:i4>1638463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_Toc48419463</vt:lpwstr>
      </vt:variant>
      <vt:variant>
        <vt:i4>1572927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_Toc48419462</vt:lpwstr>
      </vt:variant>
      <vt:variant>
        <vt:i4>1769535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_Toc48419461</vt:lpwstr>
      </vt:variant>
      <vt:variant>
        <vt:i4>1703999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_Toc48419460</vt:lpwstr>
      </vt:variant>
      <vt:variant>
        <vt:i4>1245244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_Toc48419459</vt:lpwstr>
      </vt:variant>
      <vt:variant>
        <vt:i4>1179708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_Toc48419458</vt:lpwstr>
      </vt:variant>
      <vt:variant>
        <vt:i4>1900604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_Toc48419457</vt:lpwstr>
      </vt:variant>
      <vt:variant>
        <vt:i4>1835068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_Toc48419456</vt:lpwstr>
      </vt:variant>
      <vt:variant>
        <vt:i4>2031676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_Toc48419455</vt:lpwstr>
      </vt:variant>
      <vt:variant>
        <vt:i4>1966140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_Toc48419454</vt:lpwstr>
      </vt:variant>
      <vt:variant>
        <vt:i4>1638460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_Toc48419453</vt:lpwstr>
      </vt:variant>
      <vt:variant>
        <vt:i4>1572924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_Toc48419452</vt:lpwstr>
      </vt:variant>
      <vt:variant>
        <vt:i4>1769532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_Toc48419451</vt:lpwstr>
      </vt:variant>
      <vt:variant>
        <vt:i4>1703996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_Toc48419450</vt:lpwstr>
      </vt:variant>
      <vt:variant>
        <vt:i4>1245245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_Toc48419449</vt:lpwstr>
      </vt:variant>
      <vt:variant>
        <vt:i4>1179709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_Toc48419448</vt:lpwstr>
      </vt:variant>
      <vt:variant>
        <vt:i4>1900605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_Toc48419447</vt:lpwstr>
      </vt:variant>
      <vt:variant>
        <vt:i4>1835069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_Toc48419446</vt:lpwstr>
      </vt:variant>
      <vt:variant>
        <vt:i4>2031677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_Toc48419445</vt:lpwstr>
      </vt:variant>
      <vt:variant>
        <vt:i4>1966141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_Toc48419444</vt:lpwstr>
      </vt:variant>
      <vt:variant>
        <vt:i4>1638461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_Toc48419443</vt:lpwstr>
      </vt:variant>
      <vt:variant>
        <vt:i4>1572925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_Toc48419442</vt:lpwstr>
      </vt:variant>
      <vt:variant>
        <vt:i4>1769533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_Toc48419441</vt:lpwstr>
      </vt:variant>
      <vt:variant>
        <vt:i4>1703997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_Toc48419440</vt:lpwstr>
      </vt:variant>
      <vt:variant>
        <vt:i4>1245242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_Toc48419439</vt:lpwstr>
      </vt:variant>
      <vt:variant>
        <vt:i4>1179706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_Toc48419438</vt:lpwstr>
      </vt:variant>
      <vt:variant>
        <vt:i4>1900602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_Toc48419437</vt:lpwstr>
      </vt:variant>
      <vt:variant>
        <vt:i4>1835066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_Toc48419436</vt:lpwstr>
      </vt:variant>
      <vt:variant>
        <vt:i4>2031674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_Toc48419435</vt:lpwstr>
      </vt:variant>
      <vt:variant>
        <vt:i4>1966138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_Toc48419434</vt:lpwstr>
      </vt:variant>
      <vt:variant>
        <vt:i4>1638458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_Toc48419433</vt:lpwstr>
      </vt:variant>
      <vt:variant>
        <vt:i4>1572922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_Toc48419432</vt:lpwstr>
      </vt:variant>
      <vt:variant>
        <vt:i4>1769530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_Toc48419431</vt:lpwstr>
      </vt:variant>
      <vt:variant>
        <vt:i4>1703994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_Toc48419430</vt:lpwstr>
      </vt:variant>
      <vt:variant>
        <vt:i4>1245243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_Toc48419429</vt:lpwstr>
      </vt:variant>
      <vt:variant>
        <vt:i4>1179707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_Toc48419428</vt:lpwstr>
      </vt:variant>
      <vt:variant>
        <vt:i4>1900603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_Toc48419427</vt:lpwstr>
      </vt:variant>
      <vt:variant>
        <vt:i4>1835067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_Toc48419426</vt:lpwstr>
      </vt:variant>
      <vt:variant>
        <vt:i4>2031675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_Toc48419425</vt:lpwstr>
      </vt:variant>
      <vt:variant>
        <vt:i4>1966139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_Toc48419424</vt:lpwstr>
      </vt:variant>
      <vt:variant>
        <vt:i4>1638459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_Toc48419423</vt:lpwstr>
      </vt:variant>
      <vt:variant>
        <vt:i4>1572923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_Toc48419422</vt:lpwstr>
      </vt:variant>
      <vt:variant>
        <vt:i4>1769531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_Toc48419421</vt:lpwstr>
      </vt:variant>
      <vt:variant>
        <vt:i4>1703995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_Toc48419420</vt:lpwstr>
      </vt:variant>
      <vt:variant>
        <vt:i4>1245240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_Toc48419419</vt:lpwstr>
      </vt:variant>
      <vt:variant>
        <vt:i4>1179704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_Toc48419418</vt:lpwstr>
      </vt:variant>
      <vt:variant>
        <vt:i4>1900600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_Toc48419417</vt:lpwstr>
      </vt:variant>
      <vt:variant>
        <vt:i4>1835064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_Toc48419416</vt:lpwstr>
      </vt:variant>
      <vt:variant>
        <vt:i4>2031672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_Toc48419415</vt:lpwstr>
      </vt:variant>
      <vt:variant>
        <vt:i4>1966136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_Toc48419414</vt:lpwstr>
      </vt:variant>
      <vt:variant>
        <vt:i4>1638456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_Toc48419413</vt:lpwstr>
      </vt:variant>
      <vt:variant>
        <vt:i4>1572920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_Toc48419412</vt:lpwstr>
      </vt:variant>
      <vt:variant>
        <vt:i4>1769528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_Toc48419411</vt:lpwstr>
      </vt:variant>
      <vt:variant>
        <vt:i4>1703992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_Toc48419410</vt:lpwstr>
      </vt:variant>
      <vt:variant>
        <vt:i4>1245241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_Toc48419409</vt:lpwstr>
      </vt:variant>
      <vt:variant>
        <vt:i4>1179705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_Toc48419408</vt:lpwstr>
      </vt:variant>
      <vt:variant>
        <vt:i4>1900601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_Toc48419407</vt:lpwstr>
      </vt:variant>
      <vt:variant>
        <vt:i4>1835065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_Toc48419406</vt:lpwstr>
      </vt:variant>
      <vt:variant>
        <vt:i4>2031673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_Toc48419405</vt:lpwstr>
      </vt:variant>
      <vt:variant>
        <vt:i4>1966137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_Toc48419404</vt:lpwstr>
      </vt:variant>
      <vt:variant>
        <vt:i4>1638457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_Toc48419403</vt:lpwstr>
      </vt:variant>
      <vt:variant>
        <vt:i4>1572921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_Toc48419402</vt:lpwstr>
      </vt:variant>
      <vt:variant>
        <vt:i4>1769529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_Toc48419401</vt:lpwstr>
      </vt:variant>
      <vt:variant>
        <vt:i4>1703993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_Toc48419400</vt:lpwstr>
      </vt:variant>
      <vt:variant>
        <vt:i4>1310768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_Toc48419399</vt:lpwstr>
      </vt:variant>
      <vt:variant>
        <vt:i4>1376304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_Toc48419398</vt:lpwstr>
      </vt:variant>
      <vt:variant>
        <vt:i4>1703984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_Toc48419397</vt:lpwstr>
      </vt:variant>
      <vt:variant>
        <vt:i4>1769520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_Toc48419396</vt:lpwstr>
      </vt:variant>
      <vt:variant>
        <vt:i4>1572912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_Toc48419395</vt:lpwstr>
      </vt:variant>
      <vt:variant>
        <vt:i4>1638448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_Toc48419394</vt:lpwstr>
      </vt:variant>
      <vt:variant>
        <vt:i4>1966128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_Toc48419393</vt:lpwstr>
      </vt:variant>
      <vt:variant>
        <vt:i4>2031664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_Toc48419392</vt:lpwstr>
      </vt:variant>
      <vt:variant>
        <vt:i4>1835056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_Toc48419391</vt:lpwstr>
      </vt:variant>
      <vt:variant>
        <vt:i4>1900592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_Toc48419390</vt:lpwstr>
      </vt:variant>
      <vt:variant>
        <vt:i4>1310769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_Toc48419389</vt:lpwstr>
      </vt:variant>
      <vt:variant>
        <vt:i4>1376305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_Toc48419388</vt:lpwstr>
      </vt:variant>
      <vt:variant>
        <vt:i4>1703985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_Toc48419387</vt:lpwstr>
      </vt:variant>
      <vt:variant>
        <vt:i4>1769521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_Toc48419386</vt:lpwstr>
      </vt:variant>
      <vt:variant>
        <vt:i4>1572913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_Toc48419385</vt:lpwstr>
      </vt:variant>
      <vt:variant>
        <vt:i4>1638449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_Toc48419384</vt:lpwstr>
      </vt:variant>
      <vt:variant>
        <vt:i4>1966129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_Toc48419383</vt:lpwstr>
      </vt:variant>
      <vt:variant>
        <vt:i4>2031665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_Toc48419382</vt:lpwstr>
      </vt:variant>
      <vt:variant>
        <vt:i4>1835057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_Toc48419381</vt:lpwstr>
      </vt:variant>
      <vt:variant>
        <vt:i4>1900593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_Toc48419380</vt:lpwstr>
      </vt:variant>
      <vt:variant>
        <vt:i4>1310782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_Toc48419379</vt:lpwstr>
      </vt:variant>
      <vt:variant>
        <vt:i4>1376318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_Toc48419378</vt:lpwstr>
      </vt:variant>
      <vt:variant>
        <vt:i4>1703998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_Toc48419377</vt:lpwstr>
      </vt:variant>
      <vt:variant>
        <vt:i4>1769534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_Toc48419376</vt:lpwstr>
      </vt:variant>
      <vt:variant>
        <vt:i4>1572926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_Toc48419375</vt:lpwstr>
      </vt:variant>
      <vt:variant>
        <vt:i4>1638462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_Toc48419374</vt:lpwstr>
      </vt:variant>
      <vt:variant>
        <vt:i4>1966142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_Toc48419373</vt:lpwstr>
      </vt:variant>
      <vt:variant>
        <vt:i4>2031678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_Toc48419372</vt:lpwstr>
      </vt:variant>
      <vt:variant>
        <vt:i4>1835070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_Toc48419371</vt:lpwstr>
      </vt:variant>
      <vt:variant>
        <vt:i4>1900606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_Toc48419370</vt:lpwstr>
      </vt:variant>
      <vt:variant>
        <vt:i4>1310783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_Toc48419369</vt:lpwstr>
      </vt:variant>
      <vt:variant>
        <vt:i4>1376319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_Toc48419368</vt:lpwstr>
      </vt:variant>
      <vt:variant>
        <vt:i4>1703999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_Toc48419367</vt:lpwstr>
      </vt:variant>
      <vt:variant>
        <vt:i4>1769535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_Toc48419366</vt:lpwstr>
      </vt:variant>
      <vt:variant>
        <vt:i4>1572927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_Toc48419365</vt:lpwstr>
      </vt:variant>
      <vt:variant>
        <vt:i4>1638463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_Toc48419364</vt:lpwstr>
      </vt:variant>
      <vt:variant>
        <vt:i4>1966143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_Toc48419363</vt:lpwstr>
      </vt:variant>
      <vt:variant>
        <vt:i4>2031679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_Toc48419362</vt:lpwstr>
      </vt:variant>
      <vt:variant>
        <vt:i4>1835071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_Toc48419361</vt:lpwstr>
      </vt:variant>
      <vt:variant>
        <vt:i4>1900607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_Toc48419360</vt:lpwstr>
      </vt:variant>
      <vt:variant>
        <vt:i4>1310780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_Toc48419359</vt:lpwstr>
      </vt:variant>
      <vt:variant>
        <vt:i4>1376316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_Toc48419358</vt:lpwstr>
      </vt:variant>
      <vt:variant>
        <vt:i4>1703996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_Toc48419357</vt:lpwstr>
      </vt:variant>
      <vt:variant>
        <vt:i4>1769532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_Toc48419356</vt:lpwstr>
      </vt:variant>
      <vt:variant>
        <vt:i4>1572924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_Toc48419355</vt:lpwstr>
      </vt:variant>
      <vt:variant>
        <vt:i4>1638460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_Toc48419354</vt:lpwstr>
      </vt:variant>
      <vt:variant>
        <vt:i4>1966140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_Toc48419353</vt:lpwstr>
      </vt:variant>
      <vt:variant>
        <vt:i4>2031676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_Toc48419352</vt:lpwstr>
      </vt:variant>
      <vt:variant>
        <vt:i4>1835068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_Toc48419351</vt:lpwstr>
      </vt:variant>
      <vt:variant>
        <vt:i4>1900604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_Toc48419350</vt:lpwstr>
      </vt:variant>
      <vt:variant>
        <vt:i4>1310781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_Toc48419349</vt:lpwstr>
      </vt:variant>
      <vt:variant>
        <vt:i4>1376317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_Toc48419348</vt:lpwstr>
      </vt:variant>
      <vt:variant>
        <vt:i4>1703997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_Toc48419347</vt:lpwstr>
      </vt:variant>
      <vt:variant>
        <vt:i4>1769533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_Toc48419346</vt:lpwstr>
      </vt:variant>
      <vt:variant>
        <vt:i4>1572925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_Toc48419345</vt:lpwstr>
      </vt:variant>
      <vt:variant>
        <vt:i4>1638461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_Toc48419344</vt:lpwstr>
      </vt:variant>
      <vt:variant>
        <vt:i4>1966141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_Toc48419343</vt:lpwstr>
      </vt:variant>
      <vt:variant>
        <vt:i4>2031677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_Toc48419342</vt:lpwstr>
      </vt:variant>
      <vt:variant>
        <vt:i4>1835069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_Toc48419341</vt:lpwstr>
      </vt:variant>
      <vt:variant>
        <vt:i4>1900605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_Toc48419340</vt:lpwstr>
      </vt:variant>
      <vt:variant>
        <vt:i4>1310778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_Toc48419339</vt:lpwstr>
      </vt:variant>
      <vt:variant>
        <vt:i4>1376314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_Toc48419338</vt:lpwstr>
      </vt:variant>
      <vt:variant>
        <vt:i4>1703994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_Toc48419337</vt:lpwstr>
      </vt:variant>
      <vt:variant>
        <vt:i4>1769530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_Toc48419336</vt:lpwstr>
      </vt:variant>
      <vt:variant>
        <vt:i4>1572922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_Toc48419335</vt:lpwstr>
      </vt:variant>
      <vt:variant>
        <vt:i4>1638458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_Toc48419334</vt:lpwstr>
      </vt:variant>
      <vt:variant>
        <vt:i4>1966138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_Toc48419333</vt:lpwstr>
      </vt:variant>
      <vt:variant>
        <vt:i4>2031674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_Toc48419332</vt:lpwstr>
      </vt:variant>
      <vt:variant>
        <vt:i4>1835066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_Toc48419331</vt:lpwstr>
      </vt:variant>
      <vt:variant>
        <vt:i4>1900602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_Toc48419330</vt:lpwstr>
      </vt:variant>
      <vt:variant>
        <vt:i4>1310779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_Toc48419329</vt:lpwstr>
      </vt:variant>
      <vt:variant>
        <vt:i4>1376315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_Toc48419328</vt:lpwstr>
      </vt:variant>
      <vt:variant>
        <vt:i4>1703995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_Toc48419327</vt:lpwstr>
      </vt:variant>
      <vt:variant>
        <vt:i4>1769531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_Toc48419326</vt:lpwstr>
      </vt:variant>
      <vt:variant>
        <vt:i4>1572923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_Toc48419325</vt:lpwstr>
      </vt:variant>
      <vt:variant>
        <vt:i4>1638459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_Toc48419324</vt:lpwstr>
      </vt:variant>
      <vt:variant>
        <vt:i4>1966139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_Toc48419323</vt:lpwstr>
      </vt:variant>
      <vt:variant>
        <vt:i4>2031675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_Toc48419322</vt:lpwstr>
      </vt:variant>
      <vt:variant>
        <vt:i4>1835067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_Toc48419321</vt:lpwstr>
      </vt:variant>
      <vt:variant>
        <vt:i4>1900603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_Toc48419320</vt:lpwstr>
      </vt:variant>
      <vt:variant>
        <vt:i4>1310776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_Toc48419319</vt:lpwstr>
      </vt:variant>
      <vt:variant>
        <vt:i4>1376312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_Toc48419318</vt:lpwstr>
      </vt:variant>
      <vt:variant>
        <vt:i4>1703992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_Toc48419317</vt:lpwstr>
      </vt:variant>
      <vt:variant>
        <vt:i4>1769528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_Toc48419316</vt:lpwstr>
      </vt:variant>
      <vt:variant>
        <vt:i4>1572920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_Toc48419315</vt:lpwstr>
      </vt:variant>
      <vt:variant>
        <vt:i4>1638456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_Toc48419314</vt:lpwstr>
      </vt:variant>
      <vt:variant>
        <vt:i4>1966136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_Toc48419313</vt:lpwstr>
      </vt:variant>
      <vt:variant>
        <vt:i4>2031672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_Toc48419312</vt:lpwstr>
      </vt:variant>
      <vt:variant>
        <vt:i4>1835064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_Toc48419311</vt:lpwstr>
      </vt:variant>
      <vt:variant>
        <vt:i4>1900600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_Toc48419310</vt:lpwstr>
      </vt:variant>
      <vt:variant>
        <vt:i4>1310777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_Toc48419309</vt:lpwstr>
      </vt:variant>
      <vt:variant>
        <vt:i4>1376313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_Toc48419308</vt:lpwstr>
      </vt:variant>
      <vt:variant>
        <vt:i4>1703993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_Toc48419307</vt:lpwstr>
      </vt:variant>
      <vt:variant>
        <vt:i4>1769529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_Toc48419306</vt:lpwstr>
      </vt:variant>
      <vt:variant>
        <vt:i4>1572921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_Toc48419305</vt:lpwstr>
      </vt:variant>
      <vt:variant>
        <vt:i4>1638457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_Toc48419304</vt:lpwstr>
      </vt:variant>
      <vt:variant>
        <vt:i4>1966137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_Toc48419303</vt:lpwstr>
      </vt:variant>
      <vt:variant>
        <vt:i4>2031673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_Toc48419302</vt:lpwstr>
      </vt:variant>
      <vt:variant>
        <vt:i4>1835065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_Toc48419301</vt:lpwstr>
      </vt:variant>
      <vt:variant>
        <vt:i4>1900601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_Toc48419300</vt:lpwstr>
      </vt:variant>
      <vt:variant>
        <vt:i4>1376304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_Toc48419299</vt:lpwstr>
      </vt:variant>
      <vt:variant>
        <vt:i4>1310768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_Toc48419298</vt:lpwstr>
      </vt:variant>
      <vt:variant>
        <vt:i4>1769520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_Toc48419297</vt:lpwstr>
      </vt:variant>
      <vt:variant>
        <vt:i4>1703984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_Toc48419296</vt:lpwstr>
      </vt:variant>
      <vt:variant>
        <vt:i4>1638448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_Toc48419295</vt:lpwstr>
      </vt:variant>
      <vt:variant>
        <vt:i4>1572912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_Toc48419294</vt:lpwstr>
      </vt:variant>
      <vt:variant>
        <vt:i4>2031664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_Toc48419293</vt:lpwstr>
      </vt:variant>
      <vt:variant>
        <vt:i4>1966128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_Toc48419292</vt:lpwstr>
      </vt:variant>
      <vt:variant>
        <vt:i4>1900592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_Toc48419291</vt:lpwstr>
      </vt:variant>
      <vt:variant>
        <vt:i4>1835056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_Toc48419290</vt:lpwstr>
      </vt:variant>
      <vt:variant>
        <vt:i4>1376305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_Toc48419289</vt:lpwstr>
      </vt:variant>
      <vt:variant>
        <vt:i4>1310769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_Toc48419288</vt:lpwstr>
      </vt:variant>
      <vt:variant>
        <vt:i4>1769521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_Toc48419287</vt:lpwstr>
      </vt:variant>
      <vt:variant>
        <vt:i4>1703985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_Toc48419286</vt:lpwstr>
      </vt:variant>
      <vt:variant>
        <vt:i4>1638449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_Toc48419285</vt:lpwstr>
      </vt:variant>
      <vt:variant>
        <vt:i4>1572913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_Toc48419284</vt:lpwstr>
      </vt:variant>
      <vt:variant>
        <vt:i4>2031665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_Toc48419283</vt:lpwstr>
      </vt:variant>
      <vt:variant>
        <vt:i4>1966129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_Toc48419282</vt:lpwstr>
      </vt:variant>
      <vt:variant>
        <vt:i4>1900593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_Toc48419281</vt:lpwstr>
      </vt:variant>
      <vt:variant>
        <vt:i4>1835057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_Toc48419280</vt:lpwstr>
      </vt:variant>
      <vt:variant>
        <vt:i4>1376318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_Toc48419279</vt:lpwstr>
      </vt:variant>
      <vt:variant>
        <vt:i4>1310782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_Toc48419278</vt:lpwstr>
      </vt:variant>
      <vt:variant>
        <vt:i4>1769534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_Toc48419277</vt:lpwstr>
      </vt:variant>
      <vt:variant>
        <vt:i4>1703998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_Toc48419276</vt:lpwstr>
      </vt:variant>
      <vt:variant>
        <vt:i4>1638462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_Toc48419275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_Toc48419274</vt:lpwstr>
      </vt:variant>
      <vt:variant>
        <vt:i4>2031678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_Toc48419273</vt:lpwstr>
      </vt:variant>
      <vt:variant>
        <vt:i4>1966142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_Toc48419272</vt:lpwstr>
      </vt:variant>
      <vt:variant>
        <vt:i4>1900606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_Toc48419271</vt:lpwstr>
      </vt:variant>
      <vt:variant>
        <vt:i4>1835070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_Toc48419270</vt:lpwstr>
      </vt:variant>
      <vt:variant>
        <vt:i4>1376319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_Toc48419269</vt:lpwstr>
      </vt:variant>
      <vt:variant>
        <vt:i4>1310783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_Toc48419268</vt:lpwstr>
      </vt:variant>
      <vt:variant>
        <vt:i4>1769535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_Toc48419267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_Toc48419266</vt:lpwstr>
      </vt:variant>
      <vt:variant>
        <vt:i4>1638463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_Toc48419265</vt:lpwstr>
      </vt:variant>
      <vt:variant>
        <vt:i4>1572927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_Toc48419264</vt:lpwstr>
      </vt:variant>
      <vt:variant>
        <vt:i4>2031679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_Toc48419263</vt:lpwstr>
      </vt:variant>
      <vt:variant>
        <vt:i4>1966143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_Toc48419262</vt:lpwstr>
      </vt:variant>
      <vt:variant>
        <vt:i4>1900607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_Toc48419261</vt:lpwstr>
      </vt:variant>
      <vt:variant>
        <vt:i4>1835071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_Toc48419260</vt:lpwstr>
      </vt:variant>
      <vt:variant>
        <vt:i4>1376316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_Toc48419259</vt:lpwstr>
      </vt:variant>
      <vt:variant>
        <vt:i4>1310780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_Toc48419258</vt:lpwstr>
      </vt:variant>
      <vt:variant>
        <vt:i4>1769532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_Toc48419257</vt:lpwstr>
      </vt:variant>
      <vt:variant>
        <vt:i4>1703996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_Toc48419256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_Toc48419255</vt:lpwstr>
      </vt:variant>
      <vt:variant>
        <vt:i4>1572924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_Toc48419254</vt:lpwstr>
      </vt:variant>
      <vt:variant>
        <vt:i4>2031676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_Toc48419253</vt:lpwstr>
      </vt:variant>
      <vt:variant>
        <vt:i4>1966140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_Toc48419252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_Toc48419251</vt:lpwstr>
      </vt:variant>
      <vt:variant>
        <vt:i4>1835068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_Toc48419250</vt:lpwstr>
      </vt:variant>
      <vt:variant>
        <vt:i4>1376317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_Toc48419249</vt:lpwstr>
      </vt:variant>
      <vt:variant>
        <vt:i4>1310781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_Toc48419248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_Toc48419247</vt:lpwstr>
      </vt:variant>
      <vt:variant>
        <vt:i4>1703997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_Toc48419246</vt:lpwstr>
      </vt:variant>
      <vt:variant>
        <vt:i4>1638461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_Toc48419245</vt:lpwstr>
      </vt:variant>
      <vt:variant>
        <vt:i4>1572925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_Toc48419244</vt:lpwstr>
      </vt:variant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_Toc48419243</vt:lpwstr>
      </vt:variant>
      <vt:variant>
        <vt:i4>1966141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_Toc48419242</vt:lpwstr>
      </vt:variant>
      <vt:variant>
        <vt:i4>1900605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_Toc48419241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http://www.armchina.com/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Reference Manual</dc:title>
  <dc:subject>TRM</dc:subject>
  <dc:creator>Arm China</dc:creator>
  <cp:keywords>AIPU, TPC</cp:keywords>
  <cp:lastModifiedBy>Kyle Tao</cp:lastModifiedBy>
  <cp:revision>9</cp:revision>
  <cp:lastPrinted>2018-12-02T03:13:00Z</cp:lastPrinted>
  <dcterms:created xsi:type="dcterms:W3CDTF">2020-12-28T09:13:00Z</dcterms:created>
  <dcterms:modified xsi:type="dcterms:W3CDTF">2021-03-12T08:15:00Z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0x010100931B1AE41AC3924D9A3C9C9415042BE0</vt:lpwstr>
  </property>
  <property fmtid="{D5CDD505-2E9C-101B-9397-08002B2CF9AE}" pid="3" name="Confidentiality">
    <vt:lpwstr>1;#Confidential|28d1025d-1415-4984-b35e-5b79e7d32b5c</vt:lpwstr>
  </property>
  <property fmtid="{D5CDD505-2E9C-101B-9397-08002B2CF9AE}" pid="4" name="Calendar Year">
    <vt:lpwstr>5;#2018|4065c117-a156-4a64-9ef2-6981694612da</vt:lpwstr>
  </property>
  <property fmtid="{D5CDD505-2E9C-101B-9397-08002B2CF9AE}" pid="5" name="_dlc_DocIdItemGuid">
    <vt:lpwstr>a89c2e4e-f0ff-416c-84d5-b6838667ec44</vt:lpwstr>
  </property>
  <property fmtid="{D5CDD505-2E9C-101B-9397-08002B2CF9AE}" pid="6" name="KSOProductBuildVer">
    <vt:lpwstr>2052-11.1.0.9339</vt:lpwstr>
  </property>
</Properties>
</file>