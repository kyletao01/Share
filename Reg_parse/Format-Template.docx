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5B72" w14:textId="77777777" w:rsidR="00CC5FFD" w:rsidRPr="00BF2AAA" w:rsidRDefault="00CC5FFD" w:rsidP="00BF2AAA">
      <w:bookmarkStart w:id="0" w:name="_GoBack"/>
      <w:bookmarkEnd w:id="0"/>
    </w:p>
    <w:sectPr w:rsidR="00CC5FFD" w:rsidRPr="00BF2AAA">
      <w:headerReference w:type="default" r:id="rId13"/>
      <w:type w:val="continuous"/>
      <w:pgSz w:w="11909" w:h="15840"/>
      <w:pgMar w:top="1296" w:right="893" w:bottom="1296" w:left="936" w:header="576" w:footer="576" w:gutter="0"/>
      <w:pgNumType w:chapStyle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B1E1" w14:textId="77777777" w:rsidR="006A0973" w:rsidRDefault="006A0973">
      <w:pPr>
        <w:spacing w:after="0" w:line="240" w:lineRule="auto"/>
      </w:pPr>
      <w:r>
        <w:separator/>
      </w:r>
    </w:p>
  </w:endnote>
  <w:endnote w:type="continuationSeparator" w:id="0">
    <w:p w14:paraId="0D7C41E4" w14:textId="77777777" w:rsidR="006A0973" w:rsidRDefault="006A0973">
      <w:pPr>
        <w:spacing w:after="0" w:line="240" w:lineRule="auto"/>
      </w:pPr>
      <w:r>
        <w:continuationSeparator/>
      </w:r>
    </w:p>
  </w:endnote>
  <w:endnote w:type="continuationNotice" w:id="1">
    <w:p w14:paraId="453147E2" w14:textId="77777777" w:rsidR="006A0973" w:rsidRDefault="006A09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altName w:val="Segoe UI"/>
    <w:charset w:val="00"/>
    <w:family w:val="auto"/>
    <w:pitch w:val="default"/>
    <w:sig w:usb0="00000000" w:usb1="00000000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-Light">
    <w:altName w:val="Segoe UI"/>
    <w:charset w:val="00"/>
    <w:family w:val="auto"/>
    <w:pitch w:val="default"/>
    <w:sig w:usb0="00000000" w:usb1="00000000" w:usb2="0000002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30028" w14:textId="77777777" w:rsidR="006A0973" w:rsidRDefault="006A0973">
      <w:pPr>
        <w:spacing w:after="0" w:line="240" w:lineRule="auto"/>
      </w:pPr>
      <w:r>
        <w:separator/>
      </w:r>
    </w:p>
  </w:footnote>
  <w:footnote w:type="continuationSeparator" w:id="0">
    <w:p w14:paraId="50E9CFC1" w14:textId="77777777" w:rsidR="006A0973" w:rsidRDefault="006A0973">
      <w:pPr>
        <w:spacing w:after="0" w:line="240" w:lineRule="auto"/>
      </w:pPr>
      <w:r>
        <w:continuationSeparator/>
      </w:r>
    </w:p>
  </w:footnote>
  <w:footnote w:type="continuationNotice" w:id="1">
    <w:p w14:paraId="42A67E73" w14:textId="77777777" w:rsidR="006A0973" w:rsidRDefault="006A09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A1AA" w14:textId="77777777" w:rsidR="00440CC1" w:rsidRDefault="00440CC1" w:rsidP="00380D22">
    <w:pPr>
      <w:pStyle w:val="Header"/>
      <w:ind w:firstLine="576"/>
      <w:jc w:val="right"/>
      <w:rPr>
        <w:b w:val="0"/>
        <w:i/>
      </w:rPr>
    </w:pPr>
    <w:r>
      <w:rPr>
        <w:b w:val="0"/>
        <w:i/>
        <w:lang w:eastAsia="zh-CN"/>
      </w:rPr>
      <w:t>External control registers</w:t>
    </w:r>
  </w:p>
  <w:p w14:paraId="6D94C308" w14:textId="023601D6" w:rsidR="00440CC1" w:rsidRDefault="00440CC1">
    <w:pPr>
      <w:pStyle w:val="Header"/>
    </w:pPr>
    <w:r>
      <w:rPr>
        <w:b w:val="0"/>
        <w:i/>
        <w:lang w:eastAsia="zh-CN"/>
      </w:rPr>
      <w:ptab w:relativeTo="margin" w:alignment="right" w:leader="none"/>
    </w:r>
    <w:r>
      <w:rPr>
        <w:b w:val="0"/>
        <w:i/>
        <w:lang w:eastAsia="zh-CN"/>
      </w:rPr>
      <w:t>D-Cache Feature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94E8F"/>
    <w:multiLevelType w:val="hybridMultilevel"/>
    <w:tmpl w:val="9C46C7C6"/>
    <w:lvl w:ilvl="0" w:tplc="E016535E">
      <w:start w:val="1"/>
      <w:numFmt w:val="decimal"/>
      <w:lvlText w:val="%1"/>
      <w:lvlJc w:val="left"/>
      <w:pPr>
        <w:ind w:left="432" w:hanging="360"/>
      </w:pPr>
      <w:rPr>
        <w:rFonts w:asci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1E54B58"/>
    <w:multiLevelType w:val="hybridMultilevel"/>
    <w:tmpl w:val="51B64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D47804"/>
    <w:multiLevelType w:val="hybridMultilevel"/>
    <w:tmpl w:val="7A4E661C"/>
    <w:lvl w:ilvl="0" w:tplc="8C762C64">
      <w:start w:val="1"/>
      <w:numFmt w:val="decimal"/>
      <w:lvlText w:val="%1"/>
      <w:lvlJc w:val="left"/>
      <w:pPr>
        <w:ind w:left="722" w:hanging="650"/>
      </w:pPr>
      <w:rPr>
        <w:rFonts w:asci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077C45D4"/>
    <w:multiLevelType w:val="hybridMultilevel"/>
    <w:tmpl w:val="DE18E4B2"/>
    <w:lvl w:ilvl="0" w:tplc="ED64DC66">
      <w:numFmt w:val="decimal"/>
      <w:lvlText w:val="%1"/>
      <w:lvlJc w:val="left"/>
      <w:pPr>
        <w:ind w:left="722" w:hanging="650"/>
      </w:pPr>
      <w:rPr>
        <w:rFonts w:ascii="Consolas" w:eastAsia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13B66F95"/>
    <w:multiLevelType w:val="multilevel"/>
    <w:tmpl w:val="FD06684A"/>
    <w:styleLink w:val="Armbullets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47"/>
        </w:tabs>
        <w:ind w:left="54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</w:abstractNum>
  <w:abstractNum w:abstractNumId="15" w15:restartNumberingAfterBreak="0">
    <w:nsid w:val="161C5856"/>
    <w:multiLevelType w:val="hybridMultilevel"/>
    <w:tmpl w:val="12B8882A"/>
    <w:lvl w:ilvl="0" w:tplc="5554DD30">
      <w:numFmt w:val="decimal"/>
      <w:lvlText w:val="%1"/>
      <w:lvlJc w:val="left"/>
      <w:pPr>
        <w:ind w:left="432" w:hanging="360"/>
      </w:pPr>
      <w:rPr>
        <w:rFonts w:ascii="Consolas"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1FC45432"/>
    <w:multiLevelType w:val="hybridMultilevel"/>
    <w:tmpl w:val="B8320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5F7BAD"/>
    <w:multiLevelType w:val="multilevel"/>
    <w:tmpl w:val="84983F28"/>
    <w:lvl w:ilvl="0">
      <w:start w:val="1"/>
      <w:numFmt w:val="bullet"/>
      <w:pStyle w:val="Tabletext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68A3524"/>
    <w:multiLevelType w:val="multilevel"/>
    <w:tmpl w:val="C8E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1900E14"/>
    <w:multiLevelType w:val="hybridMultilevel"/>
    <w:tmpl w:val="4ABEB768"/>
    <w:lvl w:ilvl="0" w:tplc="4A80829E">
      <w:start w:val="1"/>
      <w:numFmt w:val="decimal"/>
      <w:lvlText w:val="%1"/>
      <w:lvlJc w:val="left"/>
      <w:pPr>
        <w:ind w:left="717" w:hanging="645"/>
      </w:pPr>
      <w:rPr>
        <w:rFonts w:ascii="Consolas" w:eastAsia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334060A2"/>
    <w:multiLevelType w:val="multilevel"/>
    <w:tmpl w:val="334060A2"/>
    <w:lvl w:ilvl="0">
      <w:start w:val="1"/>
      <w:numFmt w:val="upperLetter"/>
      <w:pStyle w:val="AppTitle"/>
      <w:lvlText w:val="Appendix %1"/>
      <w:lvlJc w:val="left"/>
      <w:pPr>
        <w:tabs>
          <w:tab w:val="left" w:pos="108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AppH2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%3.%2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5BE7718"/>
    <w:multiLevelType w:val="multilevel"/>
    <w:tmpl w:val="E15ABFDA"/>
    <w:styleLink w:val="ARMnumberedsections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9AA64AA"/>
    <w:multiLevelType w:val="hybridMultilevel"/>
    <w:tmpl w:val="B37C4156"/>
    <w:lvl w:ilvl="0" w:tplc="A0BE2D1A">
      <w:start w:val="1"/>
      <w:numFmt w:val="decimalZero"/>
      <w:lvlText w:val="%1"/>
      <w:lvlJc w:val="left"/>
      <w:pPr>
        <w:ind w:left="720" w:hanging="648"/>
      </w:pPr>
      <w:rPr>
        <w:rFonts w:ascii="Consolas" w:eastAsia="Times New Roman" w:hAnsi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>
      <w:start w:val="1"/>
      <w:numFmt w:val="decimal"/>
      <w:lvlText w:val="%4."/>
      <w:lvlJc w:val="left"/>
      <w:pPr>
        <w:ind w:left="2592" w:hanging="360"/>
      </w:pPr>
    </w:lvl>
    <w:lvl w:ilvl="4" w:tplc="04090019">
      <w:start w:val="1"/>
      <w:numFmt w:val="lowerLetter"/>
      <w:lvlText w:val="%5."/>
      <w:lvlJc w:val="left"/>
      <w:pPr>
        <w:ind w:left="3312" w:hanging="360"/>
      </w:pPr>
    </w:lvl>
    <w:lvl w:ilvl="5" w:tplc="0409001B">
      <w:start w:val="1"/>
      <w:numFmt w:val="lowerRoman"/>
      <w:lvlText w:val="%6."/>
      <w:lvlJc w:val="right"/>
      <w:pPr>
        <w:ind w:left="4032" w:hanging="180"/>
      </w:pPr>
    </w:lvl>
    <w:lvl w:ilvl="6" w:tplc="0409000F">
      <w:start w:val="1"/>
      <w:numFmt w:val="decimal"/>
      <w:lvlText w:val="%7."/>
      <w:lvlJc w:val="left"/>
      <w:pPr>
        <w:ind w:left="4752" w:hanging="360"/>
      </w:pPr>
    </w:lvl>
    <w:lvl w:ilvl="7" w:tplc="04090019">
      <w:start w:val="1"/>
      <w:numFmt w:val="lowerLetter"/>
      <w:lvlText w:val="%8."/>
      <w:lvlJc w:val="left"/>
      <w:pPr>
        <w:ind w:left="5472" w:hanging="360"/>
      </w:pPr>
    </w:lvl>
    <w:lvl w:ilvl="8" w:tplc="0409001B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3AEC234A"/>
    <w:multiLevelType w:val="hybridMultilevel"/>
    <w:tmpl w:val="3AEC234A"/>
    <w:lvl w:ilvl="0" w:tplc="E7FE7CC4">
      <w:numFmt w:val="bullet"/>
      <w:lvlText w:val=""/>
      <w:lvlJc w:val="left"/>
      <w:pPr>
        <w:tabs>
          <w:tab w:val="left" w:pos="1944"/>
        </w:tabs>
        <w:ind w:left="1800" w:firstLine="0"/>
      </w:pPr>
      <w:rPr>
        <w:rFonts w:ascii="Symbol" w:hAnsi="Symbol" w:hint="default"/>
        <w:i w:val="0"/>
        <w:color w:val="000000"/>
        <w:spacing w:val="0"/>
        <w:w w:val="100"/>
        <w:sz w:val="20"/>
        <w:vertAlign w:val="baseline"/>
        <w:lang w:val="en-US"/>
      </w:rPr>
    </w:lvl>
    <w:lvl w:ilvl="1" w:tplc="00309766">
      <w:numFmt w:val="decimal"/>
      <w:lvlText w:val=""/>
      <w:lvlJc w:val="left"/>
      <w:pPr>
        <w:ind w:left="0" w:firstLine="0"/>
      </w:pPr>
      <w:rPr>
        <w:rFonts w:hint="default"/>
      </w:rPr>
    </w:lvl>
    <w:lvl w:ilvl="2" w:tplc="994C7176">
      <w:numFmt w:val="decimal"/>
      <w:lvlText w:val=""/>
      <w:lvlJc w:val="left"/>
      <w:pPr>
        <w:ind w:left="0" w:firstLine="0"/>
      </w:pPr>
      <w:rPr>
        <w:rFonts w:hint="default"/>
      </w:rPr>
    </w:lvl>
    <w:lvl w:ilvl="3" w:tplc="3894CEB2">
      <w:numFmt w:val="decimal"/>
      <w:lvlText w:val=""/>
      <w:lvlJc w:val="left"/>
      <w:pPr>
        <w:ind w:left="0" w:firstLine="0"/>
      </w:pPr>
      <w:rPr>
        <w:rFonts w:hint="default"/>
      </w:rPr>
    </w:lvl>
    <w:lvl w:ilvl="4" w:tplc="FD507FAA">
      <w:numFmt w:val="decimal"/>
      <w:lvlText w:val=""/>
      <w:lvlJc w:val="left"/>
      <w:pPr>
        <w:ind w:left="0" w:firstLine="0"/>
      </w:pPr>
      <w:rPr>
        <w:rFonts w:hint="default"/>
      </w:rPr>
    </w:lvl>
    <w:lvl w:ilvl="5" w:tplc="454A7BBE">
      <w:numFmt w:val="decimal"/>
      <w:lvlText w:val=""/>
      <w:lvlJc w:val="left"/>
      <w:pPr>
        <w:ind w:left="0" w:firstLine="0"/>
      </w:pPr>
      <w:rPr>
        <w:rFonts w:hint="default"/>
      </w:rPr>
    </w:lvl>
    <w:lvl w:ilvl="6" w:tplc="9ABA58DE">
      <w:numFmt w:val="decimal"/>
      <w:lvlText w:val=""/>
      <w:lvlJc w:val="left"/>
      <w:pPr>
        <w:ind w:left="0" w:firstLine="0"/>
      </w:pPr>
      <w:rPr>
        <w:rFonts w:hint="default"/>
      </w:rPr>
    </w:lvl>
    <w:lvl w:ilvl="7" w:tplc="986286F2">
      <w:numFmt w:val="decimal"/>
      <w:lvlText w:val=""/>
      <w:lvlJc w:val="left"/>
      <w:pPr>
        <w:ind w:left="0" w:firstLine="0"/>
      </w:pPr>
      <w:rPr>
        <w:rFonts w:hint="default"/>
      </w:rPr>
    </w:lvl>
    <w:lvl w:ilvl="8" w:tplc="7E621806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B266BFF"/>
    <w:multiLevelType w:val="multilevel"/>
    <w:tmpl w:val="11C05626"/>
    <w:lvl w:ilvl="0">
      <w:start w:val="1"/>
      <w:numFmt w:val="upperLetter"/>
      <w:pStyle w:val="Heading1"/>
      <w:lvlText w:val="Part %1"/>
      <w:lvlJc w:val="left"/>
      <w:pPr>
        <w:tabs>
          <w:tab w:val="left" w:pos="108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Chapter %1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pStyle w:val="Heading3"/>
      <w:lvlText w:val="%1%2.%3"/>
      <w:lvlJc w:val="left"/>
      <w:pPr>
        <w:ind w:left="2781" w:hanging="108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007057B"/>
    <w:multiLevelType w:val="hybridMultilevel"/>
    <w:tmpl w:val="E752DFF8"/>
    <w:lvl w:ilvl="0" w:tplc="E1B0A554">
      <w:start w:val="1"/>
      <w:numFmt w:val="bullet"/>
      <w:lvlText w:val=""/>
      <w:lvlJc w:val="left"/>
      <w:pPr>
        <w:tabs>
          <w:tab w:val="left" w:pos="2160"/>
        </w:tabs>
        <w:ind w:left="2232" w:hanging="360"/>
      </w:pPr>
      <w:rPr>
        <w:rFonts w:ascii="Symbol" w:hAnsi="Symbol" w:hint="default"/>
      </w:rPr>
    </w:lvl>
    <w:lvl w:ilvl="1" w:tplc="34EC8F8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062C59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16533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F0A0F33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64C7D82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743EE77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378F80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D6D43B8A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6" w15:restartNumberingAfterBreak="0">
    <w:nsid w:val="426B5208"/>
    <w:multiLevelType w:val="hybridMultilevel"/>
    <w:tmpl w:val="5B3A1A58"/>
    <w:lvl w:ilvl="0" w:tplc="CE94BF46">
      <w:start w:val="1"/>
      <w:numFmt w:val="decimal"/>
      <w:lvlText w:val="%1"/>
      <w:lvlJc w:val="left"/>
      <w:pPr>
        <w:ind w:left="722" w:hanging="650"/>
      </w:pPr>
      <w:rPr>
        <w:rFonts w:asci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44AE0237"/>
    <w:multiLevelType w:val="hybridMultilevel"/>
    <w:tmpl w:val="C6D8D6BA"/>
    <w:lvl w:ilvl="0" w:tplc="6826FBE2">
      <w:start w:val="1"/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45824749"/>
    <w:multiLevelType w:val="hybridMultilevel"/>
    <w:tmpl w:val="0A08121C"/>
    <w:lvl w:ilvl="0" w:tplc="E1B0A554">
      <w:start w:val="1"/>
      <w:numFmt w:val="bullet"/>
      <w:lvlText w:val=""/>
      <w:lvlJc w:val="left"/>
      <w:pPr>
        <w:tabs>
          <w:tab w:val="left" w:pos="2160"/>
        </w:tabs>
        <w:ind w:left="2232" w:hanging="360"/>
      </w:pPr>
      <w:rPr>
        <w:rFonts w:ascii="Symbol" w:hAnsi="Symbol" w:hint="default"/>
      </w:rPr>
    </w:lvl>
    <w:lvl w:ilvl="1" w:tplc="EC366BD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062C59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16533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F0A0F33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64C7D82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743EE77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378F80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D6D43B8A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9" w15:restartNumberingAfterBreak="0">
    <w:nsid w:val="4A055D31"/>
    <w:multiLevelType w:val="hybridMultilevel"/>
    <w:tmpl w:val="40EACEDE"/>
    <w:lvl w:ilvl="0" w:tplc="8C5ADB78"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4B7B7664"/>
    <w:multiLevelType w:val="hybridMultilevel"/>
    <w:tmpl w:val="4B7B7664"/>
    <w:lvl w:ilvl="0" w:tplc="97400B6C">
      <w:start w:val="1"/>
      <w:numFmt w:val="decimal"/>
      <w:pStyle w:val="ARMnumberedlist"/>
      <w:lvlText w:val="%1."/>
      <w:lvlJc w:val="left"/>
      <w:pPr>
        <w:ind w:left="360" w:hanging="360"/>
      </w:pPr>
      <w:rPr>
        <w:rFonts w:hint="default"/>
      </w:rPr>
    </w:lvl>
    <w:lvl w:ilvl="1" w:tplc="82F4403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1E48030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21E6DBAE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3642D896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plc="869A6208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 w:tplc="38DCD67C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 w:tplc="071E8CF8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 w:tplc="7A2C56C4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31" w15:restartNumberingAfterBreak="0">
    <w:nsid w:val="54172C2A"/>
    <w:multiLevelType w:val="hybridMultilevel"/>
    <w:tmpl w:val="EC809104"/>
    <w:lvl w:ilvl="0" w:tplc="B71E9F2A">
      <w:numFmt w:val="decimal"/>
      <w:lvlText w:val="%1"/>
      <w:lvlJc w:val="left"/>
      <w:pPr>
        <w:ind w:left="432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58B314B6"/>
    <w:multiLevelType w:val="hybridMultilevel"/>
    <w:tmpl w:val="58B314B6"/>
    <w:lvl w:ilvl="0" w:tplc="E1B0A554">
      <w:start w:val="1"/>
      <w:numFmt w:val="bullet"/>
      <w:pStyle w:val="IndentedBulletList"/>
      <w:lvlText w:val=""/>
      <w:lvlJc w:val="left"/>
      <w:pPr>
        <w:tabs>
          <w:tab w:val="left" w:pos="2160"/>
        </w:tabs>
        <w:ind w:left="2232" w:hanging="360"/>
      </w:pPr>
      <w:rPr>
        <w:rFonts w:ascii="Symbol" w:hAnsi="Symbol" w:hint="default"/>
      </w:rPr>
    </w:lvl>
    <w:lvl w:ilvl="1" w:tplc="FD462482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D062C59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16533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F0A0F33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64C7D82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743EE77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378F80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D6D43B8A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3" w15:restartNumberingAfterBreak="0">
    <w:nsid w:val="717B5BE3"/>
    <w:multiLevelType w:val="multilevel"/>
    <w:tmpl w:val="689A7948"/>
    <w:styleLink w:val="ARMnumber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34" w15:restartNumberingAfterBreak="0">
    <w:nsid w:val="764926DD"/>
    <w:multiLevelType w:val="hybridMultilevel"/>
    <w:tmpl w:val="3F3EA6B4"/>
    <w:lvl w:ilvl="0" w:tplc="8312DBF8">
      <w:start w:val="1"/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78495D34"/>
    <w:multiLevelType w:val="hybridMultilevel"/>
    <w:tmpl w:val="33523944"/>
    <w:lvl w:ilvl="0" w:tplc="5838EB80">
      <w:numFmt w:val="decimal"/>
      <w:lvlText w:val="%1"/>
      <w:lvlJc w:val="left"/>
      <w:pPr>
        <w:ind w:left="752" w:hanging="68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 w15:restartNumberingAfterBreak="0">
    <w:nsid w:val="79CE1E87"/>
    <w:multiLevelType w:val="hybridMultilevel"/>
    <w:tmpl w:val="79CE1E87"/>
    <w:lvl w:ilvl="0" w:tplc="F78093FE">
      <w:start w:val="1"/>
      <w:numFmt w:val="bullet"/>
      <w:pStyle w:val="ARMbulletedlist"/>
      <w:lvlText w:val=""/>
      <w:lvlJc w:val="left"/>
      <w:pPr>
        <w:tabs>
          <w:tab w:val="left" w:pos="180"/>
        </w:tabs>
        <w:ind w:left="180" w:hanging="180"/>
      </w:pPr>
      <w:rPr>
        <w:rFonts w:ascii="Symbol" w:hAnsi="Symbol" w:hint="default"/>
      </w:rPr>
    </w:lvl>
    <w:lvl w:ilvl="1" w:tplc="13D0734C">
      <w:start w:val="1"/>
      <w:numFmt w:val="bullet"/>
      <w:lvlText w:val=""/>
      <w:lvlJc w:val="left"/>
      <w:pPr>
        <w:tabs>
          <w:tab w:val="left" w:pos="360"/>
        </w:tabs>
        <w:ind w:left="360" w:hanging="180"/>
      </w:pPr>
      <w:rPr>
        <w:rFonts w:ascii="Symbol" w:hAnsi="Symbol" w:hint="default"/>
      </w:rPr>
    </w:lvl>
    <w:lvl w:ilvl="2" w:tplc="CC5A201C">
      <w:start w:val="1"/>
      <w:numFmt w:val="bullet"/>
      <w:lvlText w:val=""/>
      <w:lvlJc w:val="left"/>
      <w:pPr>
        <w:tabs>
          <w:tab w:val="left" w:pos="547"/>
        </w:tabs>
        <w:ind w:left="540" w:hanging="180"/>
      </w:pPr>
      <w:rPr>
        <w:rFonts w:ascii="Symbol" w:hAnsi="Symbol" w:hint="default"/>
      </w:rPr>
    </w:lvl>
    <w:lvl w:ilvl="3" w:tplc="435C7CD6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4" w:tplc="7DEAD742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5" w:tplc="A7F26D3A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6" w:tplc="B44C75CE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7" w:tplc="F1A4E0C0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8" w:tplc="DA56AB6E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</w:abstractNum>
  <w:abstractNum w:abstractNumId="37" w15:restartNumberingAfterBreak="0">
    <w:nsid w:val="7F233F93"/>
    <w:multiLevelType w:val="hybridMultilevel"/>
    <w:tmpl w:val="2A8E143E"/>
    <w:lvl w:ilvl="0" w:tplc="C3460B4E">
      <w:start w:val="1"/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30"/>
  </w:num>
  <w:num w:numId="13">
    <w:abstractNumId w:val="20"/>
  </w:num>
  <w:num w:numId="14">
    <w:abstractNumId w:val="32"/>
  </w:num>
  <w:num w:numId="15">
    <w:abstractNumId w:val="23"/>
  </w:num>
  <w:num w:numId="16">
    <w:abstractNumId w:val="36"/>
    <w:lvlOverride w:ilvl="0">
      <w:lvl w:ilvl="0" w:tplc="F78093FE">
        <w:start w:val="1"/>
        <w:numFmt w:val="bullet"/>
        <w:pStyle w:val="ARMbulletedlist"/>
        <w:lvlText w:val=""/>
        <w:lvlJc w:val="left"/>
        <w:pPr>
          <w:tabs>
            <w:tab w:val="left" w:pos="180"/>
          </w:tabs>
          <w:ind w:left="180" w:hanging="180"/>
        </w:pPr>
        <w:rPr>
          <w:rFonts w:ascii="Symbol" w:hAnsi="Symbol" w:hint="default"/>
        </w:rPr>
      </w:lvl>
    </w:lvlOverride>
  </w:num>
  <w:num w:numId="17">
    <w:abstractNumId w:val="14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34"/>
  </w:num>
  <w:num w:numId="21">
    <w:abstractNumId w:val="37"/>
  </w:num>
  <w:num w:numId="22">
    <w:abstractNumId w:val="27"/>
  </w:num>
  <w:num w:numId="23">
    <w:abstractNumId w:val="10"/>
  </w:num>
  <w:num w:numId="24">
    <w:abstractNumId w:val="12"/>
  </w:num>
  <w:num w:numId="25">
    <w:abstractNumId w:val="21"/>
  </w:num>
  <w:num w:numId="26">
    <w:abstractNumId w:val="13"/>
  </w:num>
  <w:num w:numId="27">
    <w:abstractNumId w:val="15"/>
  </w:num>
  <w:num w:numId="28">
    <w:abstractNumId w:val="35"/>
  </w:num>
  <w:num w:numId="29">
    <w:abstractNumId w:val="31"/>
  </w:num>
  <w:num w:numId="30">
    <w:abstractNumId w:val="17"/>
    <w:lvlOverride w:ilvl="0">
      <w:lvl w:ilvl="0">
        <w:start w:val="1"/>
        <w:numFmt w:val="bullet"/>
        <w:pStyle w:val="Tabletextbullet"/>
        <w:lvlText w:val=""/>
        <w:lvlJc w:val="left"/>
        <w:pPr>
          <w:ind w:left="360" w:hanging="216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512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232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952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72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112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832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552" w:hanging="360"/>
        </w:pPr>
        <w:rPr>
          <w:rFonts w:ascii="Wingdings" w:hAnsi="Wingdings" w:hint="default"/>
        </w:rPr>
      </w:lvl>
    </w:lvlOverride>
  </w:num>
  <w:num w:numId="31">
    <w:abstractNumId w:val="17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6"/>
  </w:num>
  <w:num w:numId="35">
    <w:abstractNumId w:val="29"/>
  </w:num>
  <w:num w:numId="36">
    <w:abstractNumId w:val="19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18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84"/>
    <w:rsid w:val="000001BD"/>
    <w:rsid w:val="00000677"/>
    <w:rsid w:val="00001083"/>
    <w:rsid w:val="00001B22"/>
    <w:rsid w:val="00001C23"/>
    <w:rsid w:val="000030E5"/>
    <w:rsid w:val="00003434"/>
    <w:rsid w:val="00004118"/>
    <w:rsid w:val="00004AC4"/>
    <w:rsid w:val="00004D27"/>
    <w:rsid w:val="00005126"/>
    <w:rsid w:val="00005709"/>
    <w:rsid w:val="00005D29"/>
    <w:rsid w:val="00005FA3"/>
    <w:rsid w:val="000062D3"/>
    <w:rsid w:val="00006484"/>
    <w:rsid w:val="000068FF"/>
    <w:rsid w:val="00006918"/>
    <w:rsid w:val="0000733B"/>
    <w:rsid w:val="000073B0"/>
    <w:rsid w:val="00010CC8"/>
    <w:rsid w:val="00011432"/>
    <w:rsid w:val="00011455"/>
    <w:rsid w:val="000114E0"/>
    <w:rsid w:val="00011A02"/>
    <w:rsid w:val="00011FF2"/>
    <w:rsid w:val="000120C6"/>
    <w:rsid w:val="00012472"/>
    <w:rsid w:val="0001342B"/>
    <w:rsid w:val="00013914"/>
    <w:rsid w:val="00013D00"/>
    <w:rsid w:val="00014817"/>
    <w:rsid w:val="00014E1D"/>
    <w:rsid w:val="000158E7"/>
    <w:rsid w:val="000167FA"/>
    <w:rsid w:val="00016F59"/>
    <w:rsid w:val="0001703F"/>
    <w:rsid w:val="000172C9"/>
    <w:rsid w:val="00017CE8"/>
    <w:rsid w:val="00020056"/>
    <w:rsid w:val="00020136"/>
    <w:rsid w:val="000204B5"/>
    <w:rsid w:val="0002067B"/>
    <w:rsid w:val="00020B54"/>
    <w:rsid w:val="00020D1C"/>
    <w:rsid w:val="00020D3D"/>
    <w:rsid w:val="0002101B"/>
    <w:rsid w:val="0002136F"/>
    <w:rsid w:val="000215EB"/>
    <w:rsid w:val="0002173B"/>
    <w:rsid w:val="00021795"/>
    <w:rsid w:val="00021822"/>
    <w:rsid w:val="00022D36"/>
    <w:rsid w:val="000235B2"/>
    <w:rsid w:val="00024592"/>
    <w:rsid w:val="000247E2"/>
    <w:rsid w:val="00024887"/>
    <w:rsid w:val="0002594D"/>
    <w:rsid w:val="00026176"/>
    <w:rsid w:val="000261B9"/>
    <w:rsid w:val="00026242"/>
    <w:rsid w:val="0002633C"/>
    <w:rsid w:val="0002663A"/>
    <w:rsid w:val="00027607"/>
    <w:rsid w:val="00027CE7"/>
    <w:rsid w:val="00027D2E"/>
    <w:rsid w:val="0003006F"/>
    <w:rsid w:val="00030163"/>
    <w:rsid w:val="000301E7"/>
    <w:rsid w:val="00030616"/>
    <w:rsid w:val="000306A7"/>
    <w:rsid w:val="00031297"/>
    <w:rsid w:val="00031BAF"/>
    <w:rsid w:val="000328BC"/>
    <w:rsid w:val="00032BFB"/>
    <w:rsid w:val="00033822"/>
    <w:rsid w:val="000356D4"/>
    <w:rsid w:val="00035A05"/>
    <w:rsid w:val="00036552"/>
    <w:rsid w:val="00036564"/>
    <w:rsid w:val="00036630"/>
    <w:rsid w:val="0003677F"/>
    <w:rsid w:val="00036D45"/>
    <w:rsid w:val="0003733F"/>
    <w:rsid w:val="00037849"/>
    <w:rsid w:val="000425AF"/>
    <w:rsid w:val="00042F6A"/>
    <w:rsid w:val="000433D5"/>
    <w:rsid w:val="00044107"/>
    <w:rsid w:val="000447D9"/>
    <w:rsid w:val="00044BBA"/>
    <w:rsid w:val="0004521F"/>
    <w:rsid w:val="00046245"/>
    <w:rsid w:val="00046C5E"/>
    <w:rsid w:val="00046D71"/>
    <w:rsid w:val="00047291"/>
    <w:rsid w:val="000474BB"/>
    <w:rsid w:val="000478AC"/>
    <w:rsid w:val="00047D54"/>
    <w:rsid w:val="00050CC5"/>
    <w:rsid w:val="00050E12"/>
    <w:rsid w:val="000513AC"/>
    <w:rsid w:val="00051A73"/>
    <w:rsid w:val="000522EB"/>
    <w:rsid w:val="000533D6"/>
    <w:rsid w:val="00053790"/>
    <w:rsid w:val="0005391E"/>
    <w:rsid w:val="00054B0A"/>
    <w:rsid w:val="000552D0"/>
    <w:rsid w:val="000554E4"/>
    <w:rsid w:val="0005572C"/>
    <w:rsid w:val="00056DA9"/>
    <w:rsid w:val="00056DF2"/>
    <w:rsid w:val="00056E6A"/>
    <w:rsid w:val="00056F8E"/>
    <w:rsid w:val="0005704D"/>
    <w:rsid w:val="000577E2"/>
    <w:rsid w:val="00060283"/>
    <w:rsid w:val="0006083A"/>
    <w:rsid w:val="00060AB0"/>
    <w:rsid w:val="00060AE1"/>
    <w:rsid w:val="00060AFD"/>
    <w:rsid w:val="00061332"/>
    <w:rsid w:val="00061D9A"/>
    <w:rsid w:val="000626ED"/>
    <w:rsid w:val="0006299E"/>
    <w:rsid w:val="00063200"/>
    <w:rsid w:val="00063CC9"/>
    <w:rsid w:val="000644C8"/>
    <w:rsid w:val="00064803"/>
    <w:rsid w:val="00065891"/>
    <w:rsid w:val="00065EF5"/>
    <w:rsid w:val="00066264"/>
    <w:rsid w:val="0006680B"/>
    <w:rsid w:val="00066A25"/>
    <w:rsid w:val="00066B69"/>
    <w:rsid w:val="000670F6"/>
    <w:rsid w:val="00070640"/>
    <w:rsid w:val="00071798"/>
    <w:rsid w:val="00071C20"/>
    <w:rsid w:val="00071E6D"/>
    <w:rsid w:val="00072345"/>
    <w:rsid w:val="00073AE4"/>
    <w:rsid w:val="00073C9B"/>
    <w:rsid w:val="00074377"/>
    <w:rsid w:val="000748AE"/>
    <w:rsid w:val="00075B4E"/>
    <w:rsid w:val="00075BE3"/>
    <w:rsid w:val="00076744"/>
    <w:rsid w:val="0007711B"/>
    <w:rsid w:val="00080757"/>
    <w:rsid w:val="00080CAC"/>
    <w:rsid w:val="00080DDA"/>
    <w:rsid w:val="00080E5C"/>
    <w:rsid w:val="0008118C"/>
    <w:rsid w:val="0008222F"/>
    <w:rsid w:val="0008269D"/>
    <w:rsid w:val="00082991"/>
    <w:rsid w:val="000831F1"/>
    <w:rsid w:val="0008357D"/>
    <w:rsid w:val="0008402A"/>
    <w:rsid w:val="000848A4"/>
    <w:rsid w:val="000855EA"/>
    <w:rsid w:val="0008565C"/>
    <w:rsid w:val="00085703"/>
    <w:rsid w:val="0008656F"/>
    <w:rsid w:val="000867BF"/>
    <w:rsid w:val="00086CE0"/>
    <w:rsid w:val="0008755B"/>
    <w:rsid w:val="00087BCE"/>
    <w:rsid w:val="00087FAC"/>
    <w:rsid w:val="00090092"/>
    <w:rsid w:val="00090B44"/>
    <w:rsid w:val="000912A1"/>
    <w:rsid w:val="0009140D"/>
    <w:rsid w:val="00092068"/>
    <w:rsid w:val="00092F66"/>
    <w:rsid w:val="00093ACC"/>
    <w:rsid w:val="000940CC"/>
    <w:rsid w:val="00094590"/>
    <w:rsid w:val="00094676"/>
    <w:rsid w:val="00094DFF"/>
    <w:rsid w:val="00094FF0"/>
    <w:rsid w:val="00096745"/>
    <w:rsid w:val="0009689C"/>
    <w:rsid w:val="000972A9"/>
    <w:rsid w:val="00097493"/>
    <w:rsid w:val="00097A37"/>
    <w:rsid w:val="00097DE4"/>
    <w:rsid w:val="000A05A2"/>
    <w:rsid w:val="000A07C9"/>
    <w:rsid w:val="000A0CDE"/>
    <w:rsid w:val="000A1514"/>
    <w:rsid w:val="000A15D5"/>
    <w:rsid w:val="000A1F7F"/>
    <w:rsid w:val="000A2A19"/>
    <w:rsid w:val="000A2C79"/>
    <w:rsid w:val="000A2FA6"/>
    <w:rsid w:val="000A5165"/>
    <w:rsid w:val="000A5B6F"/>
    <w:rsid w:val="000A5C58"/>
    <w:rsid w:val="000A5CBD"/>
    <w:rsid w:val="000A6232"/>
    <w:rsid w:val="000A6A68"/>
    <w:rsid w:val="000A6D72"/>
    <w:rsid w:val="000A733F"/>
    <w:rsid w:val="000A79C0"/>
    <w:rsid w:val="000A7CE7"/>
    <w:rsid w:val="000A7E61"/>
    <w:rsid w:val="000B0004"/>
    <w:rsid w:val="000B0328"/>
    <w:rsid w:val="000B0539"/>
    <w:rsid w:val="000B080F"/>
    <w:rsid w:val="000B0B36"/>
    <w:rsid w:val="000B0C15"/>
    <w:rsid w:val="000B1818"/>
    <w:rsid w:val="000B2B13"/>
    <w:rsid w:val="000B47DA"/>
    <w:rsid w:val="000B50FF"/>
    <w:rsid w:val="000B5BF4"/>
    <w:rsid w:val="000B6A24"/>
    <w:rsid w:val="000B7B0A"/>
    <w:rsid w:val="000C06B3"/>
    <w:rsid w:val="000C1BCC"/>
    <w:rsid w:val="000C2BAA"/>
    <w:rsid w:val="000C30DC"/>
    <w:rsid w:val="000C41A4"/>
    <w:rsid w:val="000C42E4"/>
    <w:rsid w:val="000C54AE"/>
    <w:rsid w:val="000C5924"/>
    <w:rsid w:val="000C6316"/>
    <w:rsid w:val="000C6841"/>
    <w:rsid w:val="000C79BC"/>
    <w:rsid w:val="000C7D15"/>
    <w:rsid w:val="000C7DF5"/>
    <w:rsid w:val="000D01EA"/>
    <w:rsid w:val="000D02F6"/>
    <w:rsid w:val="000D17A8"/>
    <w:rsid w:val="000D3E93"/>
    <w:rsid w:val="000D468F"/>
    <w:rsid w:val="000D512B"/>
    <w:rsid w:val="000D543A"/>
    <w:rsid w:val="000D5649"/>
    <w:rsid w:val="000D682A"/>
    <w:rsid w:val="000D71C6"/>
    <w:rsid w:val="000D71CF"/>
    <w:rsid w:val="000D737C"/>
    <w:rsid w:val="000D74F9"/>
    <w:rsid w:val="000E0F38"/>
    <w:rsid w:val="000E1392"/>
    <w:rsid w:val="000E1A77"/>
    <w:rsid w:val="000E2759"/>
    <w:rsid w:val="000E2BFE"/>
    <w:rsid w:val="000E2C04"/>
    <w:rsid w:val="000E3D39"/>
    <w:rsid w:val="000E3E76"/>
    <w:rsid w:val="000E40D5"/>
    <w:rsid w:val="000E4E3E"/>
    <w:rsid w:val="000E539B"/>
    <w:rsid w:val="000E57F1"/>
    <w:rsid w:val="000E6C93"/>
    <w:rsid w:val="000E7678"/>
    <w:rsid w:val="000E7834"/>
    <w:rsid w:val="000E7AE7"/>
    <w:rsid w:val="000F0C29"/>
    <w:rsid w:val="000F2025"/>
    <w:rsid w:val="000F22E4"/>
    <w:rsid w:val="000F275B"/>
    <w:rsid w:val="000F320E"/>
    <w:rsid w:val="000F34CE"/>
    <w:rsid w:val="000F36D6"/>
    <w:rsid w:val="000F3739"/>
    <w:rsid w:val="000F37FA"/>
    <w:rsid w:val="000F3835"/>
    <w:rsid w:val="000F3AD8"/>
    <w:rsid w:val="000F3B39"/>
    <w:rsid w:val="000F4089"/>
    <w:rsid w:val="000F4DB5"/>
    <w:rsid w:val="000F50D7"/>
    <w:rsid w:val="000F5675"/>
    <w:rsid w:val="000F5B96"/>
    <w:rsid w:val="000F6D5F"/>
    <w:rsid w:val="000F6E76"/>
    <w:rsid w:val="000F7008"/>
    <w:rsid w:val="000F763E"/>
    <w:rsid w:val="00100952"/>
    <w:rsid w:val="00100D14"/>
    <w:rsid w:val="0010117C"/>
    <w:rsid w:val="00101D0A"/>
    <w:rsid w:val="00101EE2"/>
    <w:rsid w:val="00101F19"/>
    <w:rsid w:val="00102B2F"/>
    <w:rsid w:val="00102C86"/>
    <w:rsid w:val="00103AB5"/>
    <w:rsid w:val="001045F2"/>
    <w:rsid w:val="00104F10"/>
    <w:rsid w:val="00104F1D"/>
    <w:rsid w:val="00104F76"/>
    <w:rsid w:val="00105642"/>
    <w:rsid w:val="0010567C"/>
    <w:rsid w:val="00105723"/>
    <w:rsid w:val="00105974"/>
    <w:rsid w:val="00105AAB"/>
    <w:rsid w:val="001065CE"/>
    <w:rsid w:val="00106B57"/>
    <w:rsid w:val="00107556"/>
    <w:rsid w:val="00107699"/>
    <w:rsid w:val="00107729"/>
    <w:rsid w:val="00107A0F"/>
    <w:rsid w:val="00107DAB"/>
    <w:rsid w:val="001107FD"/>
    <w:rsid w:val="00110F8F"/>
    <w:rsid w:val="00112927"/>
    <w:rsid w:val="00113507"/>
    <w:rsid w:val="00113693"/>
    <w:rsid w:val="001141FC"/>
    <w:rsid w:val="00114261"/>
    <w:rsid w:val="00114438"/>
    <w:rsid w:val="001146D3"/>
    <w:rsid w:val="00116B7A"/>
    <w:rsid w:val="001174AA"/>
    <w:rsid w:val="001205E2"/>
    <w:rsid w:val="00120E94"/>
    <w:rsid w:val="00120FF8"/>
    <w:rsid w:val="0012156B"/>
    <w:rsid w:val="00121AF0"/>
    <w:rsid w:val="00122519"/>
    <w:rsid w:val="00122984"/>
    <w:rsid w:val="0012365A"/>
    <w:rsid w:val="00123DE8"/>
    <w:rsid w:val="00124C5C"/>
    <w:rsid w:val="0012509D"/>
    <w:rsid w:val="001254E7"/>
    <w:rsid w:val="00125644"/>
    <w:rsid w:val="00125B08"/>
    <w:rsid w:val="00126531"/>
    <w:rsid w:val="00126B03"/>
    <w:rsid w:val="00126C1D"/>
    <w:rsid w:val="00127291"/>
    <w:rsid w:val="00127F87"/>
    <w:rsid w:val="00130052"/>
    <w:rsid w:val="001301A6"/>
    <w:rsid w:val="00130300"/>
    <w:rsid w:val="001306E9"/>
    <w:rsid w:val="00130F8F"/>
    <w:rsid w:val="00131030"/>
    <w:rsid w:val="00131F18"/>
    <w:rsid w:val="00132541"/>
    <w:rsid w:val="001327CD"/>
    <w:rsid w:val="001328EA"/>
    <w:rsid w:val="00133125"/>
    <w:rsid w:val="001344E5"/>
    <w:rsid w:val="00135147"/>
    <w:rsid w:val="0013521C"/>
    <w:rsid w:val="001356A5"/>
    <w:rsid w:val="00135E8E"/>
    <w:rsid w:val="00136F0B"/>
    <w:rsid w:val="001373B6"/>
    <w:rsid w:val="00137913"/>
    <w:rsid w:val="001402DB"/>
    <w:rsid w:val="0014075E"/>
    <w:rsid w:val="00140A37"/>
    <w:rsid w:val="00141533"/>
    <w:rsid w:val="0014187D"/>
    <w:rsid w:val="00142C00"/>
    <w:rsid w:val="001435BB"/>
    <w:rsid w:val="00143F02"/>
    <w:rsid w:val="001440AE"/>
    <w:rsid w:val="00144286"/>
    <w:rsid w:val="001443EA"/>
    <w:rsid w:val="00144546"/>
    <w:rsid w:val="00145556"/>
    <w:rsid w:val="001460CE"/>
    <w:rsid w:val="001461F4"/>
    <w:rsid w:val="00146682"/>
    <w:rsid w:val="00146DF3"/>
    <w:rsid w:val="00146F26"/>
    <w:rsid w:val="0014707A"/>
    <w:rsid w:val="001472CA"/>
    <w:rsid w:val="0014777D"/>
    <w:rsid w:val="001500D6"/>
    <w:rsid w:val="0015138A"/>
    <w:rsid w:val="001522E3"/>
    <w:rsid w:val="00152391"/>
    <w:rsid w:val="0015256E"/>
    <w:rsid w:val="00153283"/>
    <w:rsid w:val="001534E7"/>
    <w:rsid w:val="00153D1D"/>
    <w:rsid w:val="00154019"/>
    <w:rsid w:val="00154905"/>
    <w:rsid w:val="001549BC"/>
    <w:rsid w:val="0015568F"/>
    <w:rsid w:val="001556D6"/>
    <w:rsid w:val="00155E9A"/>
    <w:rsid w:val="0015669A"/>
    <w:rsid w:val="00156BA8"/>
    <w:rsid w:val="001573D7"/>
    <w:rsid w:val="001619D1"/>
    <w:rsid w:val="00163928"/>
    <w:rsid w:val="00164228"/>
    <w:rsid w:val="00164238"/>
    <w:rsid w:val="00166805"/>
    <w:rsid w:val="00166A3A"/>
    <w:rsid w:val="00166EBC"/>
    <w:rsid w:val="00167390"/>
    <w:rsid w:val="00167FB5"/>
    <w:rsid w:val="00167FD1"/>
    <w:rsid w:val="001705A6"/>
    <w:rsid w:val="00170B45"/>
    <w:rsid w:val="00170D86"/>
    <w:rsid w:val="00171983"/>
    <w:rsid w:val="001719B2"/>
    <w:rsid w:val="0017224D"/>
    <w:rsid w:val="001726AD"/>
    <w:rsid w:val="001726D8"/>
    <w:rsid w:val="00176537"/>
    <w:rsid w:val="0017663C"/>
    <w:rsid w:val="001767AA"/>
    <w:rsid w:val="00176BBB"/>
    <w:rsid w:val="0017718E"/>
    <w:rsid w:val="00177EFE"/>
    <w:rsid w:val="00177F6A"/>
    <w:rsid w:val="00180D63"/>
    <w:rsid w:val="00180EA3"/>
    <w:rsid w:val="00181EB4"/>
    <w:rsid w:val="00181FB3"/>
    <w:rsid w:val="00182466"/>
    <w:rsid w:val="00183387"/>
    <w:rsid w:val="00183A68"/>
    <w:rsid w:val="00183DE2"/>
    <w:rsid w:val="00183DE7"/>
    <w:rsid w:val="001845DC"/>
    <w:rsid w:val="0018480E"/>
    <w:rsid w:val="00184C31"/>
    <w:rsid w:val="0018541D"/>
    <w:rsid w:val="0018557E"/>
    <w:rsid w:val="0018575E"/>
    <w:rsid w:val="001860C4"/>
    <w:rsid w:val="001866C7"/>
    <w:rsid w:val="00186CE3"/>
    <w:rsid w:val="001914D4"/>
    <w:rsid w:val="00191842"/>
    <w:rsid w:val="001919B9"/>
    <w:rsid w:val="001921A9"/>
    <w:rsid w:val="0019254B"/>
    <w:rsid w:val="00192C28"/>
    <w:rsid w:val="00193894"/>
    <w:rsid w:val="00193D9A"/>
    <w:rsid w:val="001945CA"/>
    <w:rsid w:val="00195467"/>
    <w:rsid w:val="00195532"/>
    <w:rsid w:val="00196B82"/>
    <w:rsid w:val="001971ED"/>
    <w:rsid w:val="00197792"/>
    <w:rsid w:val="00197809"/>
    <w:rsid w:val="001A0ADC"/>
    <w:rsid w:val="001A0C04"/>
    <w:rsid w:val="001A0E2E"/>
    <w:rsid w:val="001A2163"/>
    <w:rsid w:val="001A23E7"/>
    <w:rsid w:val="001A3203"/>
    <w:rsid w:val="001A3D2B"/>
    <w:rsid w:val="001A3F82"/>
    <w:rsid w:val="001A437E"/>
    <w:rsid w:val="001A44F0"/>
    <w:rsid w:val="001A46AE"/>
    <w:rsid w:val="001A5185"/>
    <w:rsid w:val="001A6878"/>
    <w:rsid w:val="001A6E37"/>
    <w:rsid w:val="001A72D4"/>
    <w:rsid w:val="001A746D"/>
    <w:rsid w:val="001A7CB8"/>
    <w:rsid w:val="001B1793"/>
    <w:rsid w:val="001B1CE3"/>
    <w:rsid w:val="001B24E4"/>
    <w:rsid w:val="001B2760"/>
    <w:rsid w:val="001B2ADD"/>
    <w:rsid w:val="001B4875"/>
    <w:rsid w:val="001B496E"/>
    <w:rsid w:val="001B5022"/>
    <w:rsid w:val="001B51B5"/>
    <w:rsid w:val="001B5D27"/>
    <w:rsid w:val="001B69D9"/>
    <w:rsid w:val="001C00AE"/>
    <w:rsid w:val="001C0773"/>
    <w:rsid w:val="001C218B"/>
    <w:rsid w:val="001C2AD1"/>
    <w:rsid w:val="001C312C"/>
    <w:rsid w:val="001C33AC"/>
    <w:rsid w:val="001C4229"/>
    <w:rsid w:val="001C4654"/>
    <w:rsid w:val="001C4938"/>
    <w:rsid w:val="001C5B0A"/>
    <w:rsid w:val="001C5DAA"/>
    <w:rsid w:val="001C5EE7"/>
    <w:rsid w:val="001C6081"/>
    <w:rsid w:val="001C6314"/>
    <w:rsid w:val="001C75EE"/>
    <w:rsid w:val="001C77DA"/>
    <w:rsid w:val="001C7865"/>
    <w:rsid w:val="001C7A13"/>
    <w:rsid w:val="001C7E70"/>
    <w:rsid w:val="001D0384"/>
    <w:rsid w:val="001D05C9"/>
    <w:rsid w:val="001D0863"/>
    <w:rsid w:val="001D115E"/>
    <w:rsid w:val="001D1449"/>
    <w:rsid w:val="001D1631"/>
    <w:rsid w:val="001D1A04"/>
    <w:rsid w:val="001D1C3E"/>
    <w:rsid w:val="001D1FB8"/>
    <w:rsid w:val="001D229E"/>
    <w:rsid w:val="001D2D92"/>
    <w:rsid w:val="001D32EF"/>
    <w:rsid w:val="001D3AB9"/>
    <w:rsid w:val="001D4C2E"/>
    <w:rsid w:val="001D4DC2"/>
    <w:rsid w:val="001D5D46"/>
    <w:rsid w:val="001D608C"/>
    <w:rsid w:val="001D695F"/>
    <w:rsid w:val="001D6AB1"/>
    <w:rsid w:val="001D72B4"/>
    <w:rsid w:val="001D79EA"/>
    <w:rsid w:val="001D7BB2"/>
    <w:rsid w:val="001D7F24"/>
    <w:rsid w:val="001E0859"/>
    <w:rsid w:val="001E0FAB"/>
    <w:rsid w:val="001E201D"/>
    <w:rsid w:val="001E2ACA"/>
    <w:rsid w:val="001E2CD1"/>
    <w:rsid w:val="001E3AC3"/>
    <w:rsid w:val="001E475B"/>
    <w:rsid w:val="001E4CC3"/>
    <w:rsid w:val="001E52BD"/>
    <w:rsid w:val="001E59CA"/>
    <w:rsid w:val="001E6118"/>
    <w:rsid w:val="001E6B95"/>
    <w:rsid w:val="001E6F35"/>
    <w:rsid w:val="001E700C"/>
    <w:rsid w:val="001E76BD"/>
    <w:rsid w:val="001E791B"/>
    <w:rsid w:val="001E7930"/>
    <w:rsid w:val="001E7DDA"/>
    <w:rsid w:val="001F0DBA"/>
    <w:rsid w:val="001F1110"/>
    <w:rsid w:val="001F1939"/>
    <w:rsid w:val="001F210F"/>
    <w:rsid w:val="001F2624"/>
    <w:rsid w:val="001F2DCA"/>
    <w:rsid w:val="001F31ED"/>
    <w:rsid w:val="001F472D"/>
    <w:rsid w:val="001F4FA4"/>
    <w:rsid w:val="001F52E3"/>
    <w:rsid w:val="001F5AB2"/>
    <w:rsid w:val="001F5B9E"/>
    <w:rsid w:val="001F5C7F"/>
    <w:rsid w:val="001F65C8"/>
    <w:rsid w:val="001F65FE"/>
    <w:rsid w:val="001F7646"/>
    <w:rsid w:val="001F765E"/>
    <w:rsid w:val="001F7F0C"/>
    <w:rsid w:val="00201171"/>
    <w:rsid w:val="002013A7"/>
    <w:rsid w:val="002015B4"/>
    <w:rsid w:val="00202093"/>
    <w:rsid w:val="0020230C"/>
    <w:rsid w:val="00202B33"/>
    <w:rsid w:val="00203977"/>
    <w:rsid w:val="00204057"/>
    <w:rsid w:val="00204AD3"/>
    <w:rsid w:val="00204D28"/>
    <w:rsid w:val="00206801"/>
    <w:rsid w:val="002070CD"/>
    <w:rsid w:val="00207F71"/>
    <w:rsid w:val="0021011E"/>
    <w:rsid w:val="00210237"/>
    <w:rsid w:val="00210A17"/>
    <w:rsid w:val="00210D67"/>
    <w:rsid w:val="00210EEE"/>
    <w:rsid w:val="002111D4"/>
    <w:rsid w:val="002112EC"/>
    <w:rsid w:val="00211902"/>
    <w:rsid w:val="00211E0A"/>
    <w:rsid w:val="0021251B"/>
    <w:rsid w:val="00212721"/>
    <w:rsid w:val="00212BED"/>
    <w:rsid w:val="00213722"/>
    <w:rsid w:val="002149C8"/>
    <w:rsid w:val="00215B90"/>
    <w:rsid w:val="00215F1A"/>
    <w:rsid w:val="002161FE"/>
    <w:rsid w:val="002173E8"/>
    <w:rsid w:val="00217883"/>
    <w:rsid w:val="00217A7B"/>
    <w:rsid w:val="00217FE1"/>
    <w:rsid w:val="002210C9"/>
    <w:rsid w:val="00221343"/>
    <w:rsid w:val="00222023"/>
    <w:rsid w:val="00222727"/>
    <w:rsid w:val="00222CB7"/>
    <w:rsid w:val="00222CF7"/>
    <w:rsid w:val="00223772"/>
    <w:rsid w:val="00223943"/>
    <w:rsid w:val="00223F4F"/>
    <w:rsid w:val="00224335"/>
    <w:rsid w:val="002248C6"/>
    <w:rsid w:val="00224B5A"/>
    <w:rsid w:val="0022505D"/>
    <w:rsid w:val="002253BF"/>
    <w:rsid w:val="00225758"/>
    <w:rsid w:val="00227119"/>
    <w:rsid w:val="00227BEB"/>
    <w:rsid w:val="00230173"/>
    <w:rsid w:val="002308A0"/>
    <w:rsid w:val="00231979"/>
    <w:rsid w:val="00232E14"/>
    <w:rsid w:val="0023314D"/>
    <w:rsid w:val="002332A9"/>
    <w:rsid w:val="00233651"/>
    <w:rsid w:val="00234788"/>
    <w:rsid w:val="00235A52"/>
    <w:rsid w:val="00235D42"/>
    <w:rsid w:val="00236714"/>
    <w:rsid w:val="00236908"/>
    <w:rsid w:val="00237D9C"/>
    <w:rsid w:val="00240BD3"/>
    <w:rsid w:val="00240ED9"/>
    <w:rsid w:val="0024102F"/>
    <w:rsid w:val="00241522"/>
    <w:rsid w:val="002430CE"/>
    <w:rsid w:val="0024321D"/>
    <w:rsid w:val="00243ABF"/>
    <w:rsid w:val="00243CAA"/>
    <w:rsid w:val="002444EF"/>
    <w:rsid w:val="00244E92"/>
    <w:rsid w:val="002455AA"/>
    <w:rsid w:val="00245A68"/>
    <w:rsid w:val="00245AEB"/>
    <w:rsid w:val="00246070"/>
    <w:rsid w:val="002463FD"/>
    <w:rsid w:val="00246403"/>
    <w:rsid w:val="00246A94"/>
    <w:rsid w:val="0024701F"/>
    <w:rsid w:val="00251607"/>
    <w:rsid w:val="002517FA"/>
    <w:rsid w:val="00251E33"/>
    <w:rsid w:val="002533D7"/>
    <w:rsid w:val="00253641"/>
    <w:rsid w:val="0025428C"/>
    <w:rsid w:val="00254B90"/>
    <w:rsid w:val="00255B80"/>
    <w:rsid w:val="00255CE8"/>
    <w:rsid w:val="002568B9"/>
    <w:rsid w:val="00256E5D"/>
    <w:rsid w:val="00257C4E"/>
    <w:rsid w:val="0026025E"/>
    <w:rsid w:val="002614F8"/>
    <w:rsid w:val="00261F14"/>
    <w:rsid w:val="00262289"/>
    <w:rsid w:val="00263047"/>
    <w:rsid w:val="00263777"/>
    <w:rsid w:val="00263847"/>
    <w:rsid w:val="00265978"/>
    <w:rsid w:val="00265BB0"/>
    <w:rsid w:val="0026727B"/>
    <w:rsid w:val="0026742E"/>
    <w:rsid w:val="00267767"/>
    <w:rsid w:val="00267F34"/>
    <w:rsid w:val="002704E0"/>
    <w:rsid w:val="0027090E"/>
    <w:rsid w:val="0027100E"/>
    <w:rsid w:val="00271725"/>
    <w:rsid w:val="002724AF"/>
    <w:rsid w:val="00272872"/>
    <w:rsid w:val="0027296C"/>
    <w:rsid w:val="0027389B"/>
    <w:rsid w:val="002740DB"/>
    <w:rsid w:val="002740E7"/>
    <w:rsid w:val="00275068"/>
    <w:rsid w:val="00275D86"/>
    <w:rsid w:val="0027788F"/>
    <w:rsid w:val="00277E3F"/>
    <w:rsid w:val="0028021E"/>
    <w:rsid w:val="0028063D"/>
    <w:rsid w:val="00280B3B"/>
    <w:rsid w:val="00281369"/>
    <w:rsid w:val="0028215D"/>
    <w:rsid w:val="00282181"/>
    <w:rsid w:val="00282245"/>
    <w:rsid w:val="002823A1"/>
    <w:rsid w:val="00282880"/>
    <w:rsid w:val="00282D7F"/>
    <w:rsid w:val="00282F55"/>
    <w:rsid w:val="0028373C"/>
    <w:rsid w:val="00283D6D"/>
    <w:rsid w:val="00283E06"/>
    <w:rsid w:val="00284386"/>
    <w:rsid w:val="002844A1"/>
    <w:rsid w:val="00284AC0"/>
    <w:rsid w:val="00285CCA"/>
    <w:rsid w:val="0028648E"/>
    <w:rsid w:val="00286516"/>
    <w:rsid w:val="00286784"/>
    <w:rsid w:val="002868C6"/>
    <w:rsid w:val="0028788A"/>
    <w:rsid w:val="00287AD2"/>
    <w:rsid w:val="00287EB0"/>
    <w:rsid w:val="002908A0"/>
    <w:rsid w:val="00290F6D"/>
    <w:rsid w:val="00291831"/>
    <w:rsid w:val="00291B3B"/>
    <w:rsid w:val="002928AA"/>
    <w:rsid w:val="00292E43"/>
    <w:rsid w:val="00294457"/>
    <w:rsid w:val="00294977"/>
    <w:rsid w:val="00294986"/>
    <w:rsid w:val="002955D4"/>
    <w:rsid w:val="00296044"/>
    <w:rsid w:val="002961F3"/>
    <w:rsid w:val="00296773"/>
    <w:rsid w:val="002969E0"/>
    <w:rsid w:val="002975DD"/>
    <w:rsid w:val="002977F2"/>
    <w:rsid w:val="00297BD8"/>
    <w:rsid w:val="002A0099"/>
    <w:rsid w:val="002A03E4"/>
    <w:rsid w:val="002A06DF"/>
    <w:rsid w:val="002A0BB3"/>
    <w:rsid w:val="002A116A"/>
    <w:rsid w:val="002A1572"/>
    <w:rsid w:val="002A1951"/>
    <w:rsid w:val="002A1A45"/>
    <w:rsid w:val="002A2347"/>
    <w:rsid w:val="002A2BC9"/>
    <w:rsid w:val="002A2E39"/>
    <w:rsid w:val="002A2E72"/>
    <w:rsid w:val="002A2FD4"/>
    <w:rsid w:val="002A3522"/>
    <w:rsid w:val="002A3FC9"/>
    <w:rsid w:val="002A452D"/>
    <w:rsid w:val="002A45E6"/>
    <w:rsid w:val="002A4629"/>
    <w:rsid w:val="002A5B37"/>
    <w:rsid w:val="002A5BC1"/>
    <w:rsid w:val="002A6748"/>
    <w:rsid w:val="002A6B2A"/>
    <w:rsid w:val="002A6C7F"/>
    <w:rsid w:val="002A6CEA"/>
    <w:rsid w:val="002A712A"/>
    <w:rsid w:val="002A71C3"/>
    <w:rsid w:val="002A72E8"/>
    <w:rsid w:val="002A7507"/>
    <w:rsid w:val="002A7C45"/>
    <w:rsid w:val="002B0271"/>
    <w:rsid w:val="002B05E8"/>
    <w:rsid w:val="002B1EFB"/>
    <w:rsid w:val="002B3A73"/>
    <w:rsid w:val="002B3FD8"/>
    <w:rsid w:val="002B788F"/>
    <w:rsid w:val="002B7922"/>
    <w:rsid w:val="002C032D"/>
    <w:rsid w:val="002C0D62"/>
    <w:rsid w:val="002C1229"/>
    <w:rsid w:val="002C1659"/>
    <w:rsid w:val="002C1721"/>
    <w:rsid w:val="002C1CE9"/>
    <w:rsid w:val="002C1D4E"/>
    <w:rsid w:val="002C2519"/>
    <w:rsid w:val="002C2D4E"/>
    <w:rsid w:val="002C3960"/>
    <w:rsid w:val="002C4073"/>
    <w:rsid w:val="002C49FC"/>
    <w:rsid w:val="002C4FF7"/>
    <w:rsid w:val="002C5079"/>
    <w:rsid w:val="002C542B"/>
    <w:rsid w:val="002C56AC"/>
    <w:rsid w:val="002C5948"/>
    <w:rsid w:val="002C5C55"/>
    <w:rsid w:val="002C79B0"/>
    <w:rsid w:val="002C7A3D"/>
    <w:rsid w:val="002C7DD2"/>
    <w:rsid w:val="002D1265"/>
    <w:rsid w:val="002D13F2"/>
    <w:rsid w:val="002D147C"/>
    <w:rsid w:val="002D1B1B"/>
    <w:rsid w:val="002D1F05"/>
    <w:rsid w:val="002D3A7B"/>
    <w:rsid w:val="002D3EA0"/>
    <w:rsid w:val="002D4526"/>
    <w:rsid w:val="002D49DC"/>
    <w:rsid w:val="002D58CD"/>
    <w:rsid w:val="002D60CE"/>
    <w:rsid w:val="002D6687"/>
    <w:rsid w:val="002D6F10"/>
    <w:rsid w:val="002D726F"/>
    <w:rsid w:val="002D7554"/>
    <w:rsid w:val="002D76AF"/>
    <w:rsid w:val="002D7A29"/>
    <w:rsid w:val="002D7B23"/>
    <w:rsid w:val="002D7CA7"/>
    <w:rsid w:val="002E036E"/>
    <w:rsid w:val="002E068A"/>
    <w:rsid w:val="002E0A84"/>
    <w:rsid w:val="002E10A1"/>
    <w:rsid w:val="002E1928"/>
    <w:rsid w:val="002E1D3C"/>
    <w:rsid w:val="002E2272"/>
    <w:rsid w:val="002E2E41"/>
    <w:rsid w:val="002E37C0"/>
    <w:rsid w:val="002E3E2F"/>
    <w:rsid w:val="002E4B9A"/>
    <w:rsid w:val="002E56DE"/>
    <w:rsid w:val="002E5EB4"/>
    <w:rsid w:val="002E6A11"/>
    <w:rsid w:val="002E6BD6"/>
    <w:rsid w:val="002E7748"/>
    <w:rsid w:val="002E77BD"/>
    <w:rsid w:val="002F0DF7"/>
    <w:rsid w:val="002F1197"/>
    <w:rsid w:val="002F1276"/>
    <w:rsid w:val="002F145A"/>
    <w:rsid w:val="002F18E5"/>
    <w:rsid w:val="002F1A56"/>
    <w:rsid w:val="002F3293"/>
    <w:rsid w:val="002F33EA"/>
    <w:rsid w:val="002F3D32"/>
    <w:rsid w:val="002F409E"/>
    <w:rsid w:val="002F4364"/>
    <w:rsid w:val="002F5AE3"/>
    <w:rsid w:val="002F5F41"/>
    <w:rsid w:val="002F736D"/>
    <w:rsid w:val="002F76C6"/>
    <w:rsid w:val="00300435"/>
    <w:rsid w:val="00300C73"/>
    <w:rsid w:val="003015C4"/>
    <w:rsid w:val="003019ED"/>
    <w:rsid w:val="00302049"/>
    <w:rsid w:val="00302937"/>
    <w:rsid w:val="0030304C"/>
    <w:rsid w:val="00303C0C"/>
    <w:rsid w:val="00304044"/>
    <w:rsid w:val="00304652"/>
    <w:rsid w:val="00305940"/>
    <w:rsid w:val="003065A9"/>
    <w:rsid w:val="0030764A"/>
    <w:rsid w:val="0030780F"/>
    <w:rsid w:val="003101F7"/>
    <w:rsid w:val="003115DB"/>
    <w:rsid w:val="00311CA1"/>
    <w:rsid w:val="00312CF4"/>
    <w:rsid w:val="00313379"/>
    <w:rsid w:val="003136AE"/>
    <w:rsid w:val="003138FE"/>
    <w:rsid w:val="003139FC"/>
    <w:rsid w:val="00314103"/>
    <w:rsid w:val="00314393"/>
    <w:rsid w:val="0031475D"/>
    <w:rsid w:val="003153E8"/>
    <w:rsid w:val="00315844"/>
    <w:rsid w:val="00315DB8"/>
    <w:rsid w:val="003160C9"/>
    <w:rsid w:val="003160FC"/>
    <w:rsid w:val="00316648"/>
    <w:rsid w:val="00317F4E"/>
    <w:rsid w:val="00320553"/>
    <w:rsid w:val="00321238"/>
    <w:rsid w:val="003216A6"/>
    <w:rsid w:val="00321F48"/>
    <w:rsid w:val="003224DB"/>
    <w:rsid w:val="00323145"/>
    <w:rsid w:val="003231AE"/>
    <w:rsid w:val="00323485"/>
    <w:rsid w:val="00324480"/>
    <w:rsid w:val="00324C2E"/>
    <w:rsid w:val="00325816"/>
    <w:rsid w:val="00325B31"/>
    <w:rsid w:val="0032617B"/>
    <w:rsid w:val="003267A1"/>
    <w:rsid w:val="003270B8"/>
    <w:rsid w:val="003300FD"/>
    <w:rsid w:val="003305BE"/>
    <w:rsid w:val="0033120E"/>
    <w:rsid w:val="00331820"/>
    <w:rsid w:val="003329B0"/>
    <w:rsid w:val="00332AE6"/>
    <w:rsid w:val="00333B8E"/>
    <w:rsid w:val="00333CEA"/>
    <w:rsid w:val="003347A6"/>
    <w:rsid w:val="00335251"/>
    <w:rsid w:val="00335742"/>
    <w:rsid w:val="003363F1"/>
    <w:rsid w:val="0033667C"/>
    <w:rsid w:val="00337032"/>
    <w:rsid w:val="003373B5"/>
    <w:rsid w:val="003375BA"/>
    <w:rsid w:val="00337A7B"/>
    <w:rsid w:val="003406CC"/>
    <w:rsid w:val="00340992"/>
    <w:rsid w:val="00340AE3"/>
    <w:rsid w:val="00340CE7"/>
    <w:rsid w:val="00341561"/>
    <w:rsid w:val="003417AD"/>
    <w:rsid w:val="00341DD2"/>
    <w:rsid w:val="003420AA"/>
    <w:rsid w:val="00342BEC"/>
    <w:rsid w:val="003442E6"/>
    <w:rsid w:val="00344932"/>
    <w:rsid w:val="00344974"/>
    <w:rsid w:val="00344E3C"/>
    <w:rsid w:val="003457CE"/>
    <w:rsid w:val="00345829"/>
    <w:rsid w:val="00347332"/>
    <w:rsid w:val="003475D0"/>
    <w:rsid w:val="00347AF3"/>
    <w:rsid w:val="00350267"/>
    <w:rsid w:val="0035041D"/>
    <w:rsid w:val="00350DE1"/>
    <w:rsid w:val="003519BA"/>
    <w:rsid w:val="00351B23"/>
    <w:rsid w:val="00351BAE"/>
    <w:rsid w:val="003521CE"/>
    <w:rsid w:val="00352464"/>
    <w:rsid w:val="00352904"/>
    <w:rsid w:val="0035456E"/>
    <w:rsid w:val="003548D1"/>
    <w:rsid w:val="003552C3"/>
    <w:rsid w:val="00355C3F"/>
    <w:rsid w:val="00356BED"/>
    <w:rsid w:val="00357118"/>
    <w:rsid w:val="0035785E"/>
    <w:rsid w:val="00357A43"/>
    <w:rsid w:val="00360739"/>
    <w:rsid w:val="00360C87"/>
    <w:rsid w:val="003612DB"/>
    <w:rsid w:val="0036138C"/>
    <w:rsid w:val="003617F7"/>
    <w:rsid w:val="00361F5A"/>
    <w:rsid w:val="00362AAB"/>
    <w:rsid w:val="00362CC8"/>
    <w:rsid w:val="00362F35"/>
    <w:rsid w:val="00363641"/>
    <w:rsid w:val="00363BAB"/>
    <w:rsid w:val="003646D9"/>
    <w:rsid w:val="003648C4"/>
    <w:rsid w:val="00365197"/>
    <w:rsid w:val="00365872"/>
    <w:rsid w:val="00365EA6"/>
    <w:rsid w:val="003667EB"/>
    <w:rsid w:val="00366D0B"/>
    <w:rsid w:val="0036702F"/>
    <w:rsid w:val="003673C0"/>
    <w:rsid w:val="003700F8"/>
    <w:rsid w:val="00370174"/>
    <w:rsid w:val="003707F5"/>
    <w:rsid w:val="0037095D"/>
    <w:rsid w:val="0037115D"/>
    <w:rsid w:val="00371632"/>
    <w:rsid w:val="00371D54"/>
    <w:rsid w:val="00372978"/>
    <w:rsid w:val="003730CC"/>
    <w:rsid w:val="00373706"/>
    <w:rsid w:val="00373B19"/>
    <w:rsid w:val="00373DE9"/>
    <w:rsid w:val="003740AF"/>
    <w:rsid w:val="0037537A"/>
    <w:rsid w:val="00375504"/>
    <w:rsid w:val="00375A96"/>
    <w:rsid w:val="0037657B"/>
    <w:rsid w:val="003765DA"/>
    <w:rsid w:val="00377FE3"/>
    <w:rsid w:val="00380D22"/>
    <w:rsid w:val="00381863"/>
    <w:rsid w:val="00381E2D"/>
    <w:rsid w:val="00382C19"/>
    <w:rsid w:val="003839A7"/>
    <w:rsid w:val="00383ACA"/>
    <w:rsid w:val="003842EE"/>
    <w:rsid w:val="003856C3"/>
    <w:rsid w:val="00385894"/>
    <w:rsid w:val="00385BD8"/>
    <w:rsid w:val="00386421"/>
    <w:rsid w:val="00386CD9"/>
    <w:rsid w:val="003871C9"/>
    <w:rsid w:val="003873FE"/>
    <w:rsid w:val="00387732"/>
    <w:rsid w:val="00387A19"/>
    <w:rsid w:val="00387DE6"/>
    <w:rsid w:val="00390D98"/>
    <w:rsid w:val="00390DF8"/>
    <w:rsid w:val="0039259D"/>
    <w:rsid w:val="003927AA"/>
    <w:rsid w:val="00392C5B"/>
    <w:rsid w:val="003938F7"/>
    <w:rsid w:val="00393BEA"/>
    <w:rsid w:val="00393D8C"/>
    <w:rsid w:val="00394525"/>
    <w:rsid w:val="00394AC1"/>
    <w:rsid w:val="00395A08"/>
    <w:rsid w:val="00395D1D"/>
    <w:rsid w:val="00396544"/>
    <w:rsid w:val="003968FD"/>
    <w:rsid w:val="00396C7D"/>
    <w:rsid w:val="00397327"/>
    <w:rsid w:val="00397B48"/>
    <w:rsid w:val="003A0500"/>
    <w:rsid w:val="003A07DF"/>
    <w:rsid w:val="003A08E8"/>
    <w:rsid w:val="003A18C1"/>
    <w:rsid w:val="003A2A17"/>
    <w:rsid w:val="003A443F"/>
    <w:rsid w:val="003A483F"/>
    <w:rsid w:val="003A49F4"/>
    <w:rsid w:val="003A5834"/>
    <w:rsid w:val="003A64AC"/>
    <w:rsid w:val="003A6C38"/>
    <w:rsid w:val="003A6C8D"/>
    <w:rsid w:val="003A7094"/>
    <w:rsid w:val="003A7517"/>
    <w:rsid w:val="003B0879"/>
    <w:rsid w:val="003B3424"/>
    <w:rsid w:val="003B53DB"/>
    <w:rsid w:val="003B5F94"/>
    <w:rsid w:val="003B7688"/>
    <w:rsid w:val="003C071D"/>
    <w:rsid w:val="003C1144"/>
    <w:rsid w:val="003C19D4"/>
    <w:rsid w:val="003C434C"/>
    <w:rsid w:val="003C5893"/>
    <w:rsid w:val="003C5FEC"/>
    <w:rsid w:val="003C651E"/>
    <w:rsid w:val="003C6C7B"/>
    <w:rsid w:val="003C6CF7"/>
    <w:rsid w:val="003C798B"/>
    <w:rsid w:val="003C7CC5"/>
    <w:rsid w:val="003D160D"/>
    <w:rsid w:val="003D1A89"/>
    <w:rsid w:val="003D1C90"/>
    <w:rsid w:val="003D27FA"/>
    <w:rsid w:val="003D2C1D"/>
    <w:rsid w:val="003D339D"/>
    <w:rsid w:val="003D3D11"/>
    <w:rsid w:val="003D3E8D"/>
    <w:rsid w:val="003D4330"/>
    <w:rsid w:val="003D4779"/>
    <w:rsid w:val="003D54E9"/>
    <w:rsid w:val="003D5750"/>
    <w:rsid w:val="003D5DBB"/>
    <w:rsid w:val="003D6E18"/>
    <w:rsid w:val="003D7226"/>
    <w:rsid w:val="003D741C"/>
    <w:rsid w:val="003E0E5C"/>
    <w:rsid w:val="003E1C08"/>
    <w:rsid w:val="003E2160"/>
    <w:rsid w:val="003E251A"/>
    <w:rsid w:val="003E28FC"/>
    <w:rsid w:val="003E3C42"/>
    <w:rsid w:val="003E3E29"/>
    <w:rsid w:val="003E445C"/>
    <w:rsid w:val="003E48B9"/>
    <w:rsid w:val="003E4BCC"/>
    <w:rsid w:val="003E4CC7"/>
    <w:rsid w:val="003E4ECF"/>
    <w:rsid w:val="003E5BA3"/>
    <w:rsid w:val="003E6F80"/>
    <w:rsid w:val="003E7A8F"/>
    <w:rsid w:val="003E7D13"/>
    <w:rsid w:val="003F01EE"/>
    <w:rsid w:val="003F0B03"/>
    <w:rsid w:val="003F2588"/>
    <w:rsid w:val="003F3C7D"/>
    <w:rsid w:val="003F4CE8"/>
    <w:rsid w:val="003F5344"/>
    <w:rsid w:val="003F62A4"/>
    <w:rsid w:val="003F666B"/>
    <w:rsid w:val="003F753C"/>
    <w:rsid w:val="003F78F2"/>
    <w:rsid w:val="003F7E70"/>
    <w:rsid w:val="00400062"/>
    <w:rsid w:val="0040152D"/>
    <w:rsid w:val="00401ADB"/>
    <w:rsid w:val="00402B59"/>
    <w:rsid w:val="00402EAE"/>
    <w:rsid w:val="0040380D"/>
    <w:rsid w:val="004039E5"/>
    <w:rsid w:val="00403DE3"/>
    <w:rsid w:val="00403F24"/>
    <w:rsid w:val="004040A3"/>
    <w:rsid w:val="00404ADF"/>
    <w:rsid w:val="00404AF7"/>
    <w:rsid w:val="00404D78"/>
    <w:rsid w:val="00404E16"/>
    <w:rsid w:val="00405988"/>
    <w:rsid w:val="004060B5"/>
    <w:rsid w:val="0040622D"/>
    <w:rsid w:val="00406372"/>
    <w:rsid w:val="004063E3"/>
    <w:rsid w:val="00406445"/>
    <w:rsid w:val="004067B3"/>
    <w:rsid w:val="00406EEA"/>
    <w:rsid w:val="00407A7C"/>
    <w:rsid w:val="00407DF8"/>
    <w:rsid w:val="004108BC"/>
    <w:rsid w:val="00410AE6"/>
    <w:rsid w:val="00411430"/>
    <w:rsid w:val="004126AC"/>
    <w:rsid w:val="004126DD"/>
    <w:rsid w:val="0041315D"/>
    <w:rsid w:val="00413AB6"/>
    <w:rsid w:val="00414ECA"/>
    <w:rsid w:val="0041518C"/>
    <w:rsid w:val="004152F7"/>
    <w:rsid w:val="00415CFC"/>
    <w:rsid w:val="00415D45"/>
    <w:rsid w:val="00415E19"/>
    <w:rsid w:val="00416540"/>
    <w:rsid w:val="00416806"/>
    <w:rsid w:val="00416A0D"/>
    <w:rsid w:val="00416E2B"/>
    <w:rsid w:val="00416E7D"/>
    <w:rsid w:val="0041728C"/>
    <w:rsid w:val="00417829"/>
    <w:rsid w:val="00417E60"/>
    <w:rsid w:val="0042097D"/>
    <w:rsid w:val="00420BD6"/>
    <w:rsid w:val="00420E09"/>
    <w:rsid w:val="004211FE"/>
    <w:rsid w:val="0042126B"/>
    <w:rsid w:val="00421858"/>
    <w:rsid w:val="00421E5E"/>
    <w:rsid w:val="00422FC1"/>
    <w:rsid w:val="0042313F"/>
    <w:rsid w:val="0042429A"/>
    <w:rsid w:val="00424497"/>
    <w:rsid w:val="00425596"/>
    <w:rsid w:val="00425768"/>
    <w:rsid w:val="00425839"/>
    <w:rsid w:val="00425B14"/>
    <w:rsid w:val="00426062"/>
    <w:rsid w:val="0042626E"/>
    <w:rsid w:val="004273F1"/>
    <w:rsid w:val="0042747A"/>
    <w:rsid w:val="0043152D"/>
    <w:rsid w:val="00431D03"/>
    <w:rsid w:val="00431E0C"/>
    <w:rsid w:val="00432AB6"/>
    <w:rsid w:val="00433C80"/>
    <w:rsid w:val="00434AE3"/>
    <w:rsid w:val="00434DB1"/>
    <w:rsid w:val="00434FFE"/>
    <w:rsid w:val="004356CA"/>
    <w:rsid w:val="00436413"/>
    <w:rsid w:val="00436CAD"/>
    <w:rsid w:val="00436FB7"/>
    <w:rsid w:val="00436FD0"/>
    <w:rsid w:val="00440CC1"/>
    <w:rsid w:val="004410CB"/>
    <w:rsid w:val="00442029"/>
    <w:rsid w:val="00442539"/>
    <w:rsid w:val="00443C24"/>
    <w:rsid w:val="0044466D"/>
    <w:rsid w:val="004450CA"/>
    <w:rsid w:val="00445681"/>
    <w:rsid w:val="00445C0B"/>
    <w:rsid w:val="00445E5C"/>
    <w:rsid w:val="0044677C"/>
    <w:rsid w:val="00446BA8"/>
    <w:rsid w:val="00447AB9"/>
    <w:rsid w:val="00450225"/>
    <w:rsid w:val="00450C42"/>
    <w:rsid w:val="00451E46"/>
    <w:rsid w:val="00451F71"/>
    <w:rsid w:val="00452B03"/>
    <w:rsid w:val="00452F5C"/>
    <w:rsid w:val="004530D1"/>
    <w:rsid w:val="004532C4"/>
    <w:rsid w:val="004539A5"/>
    <w:rsid w:val="00453B9A"/>
    <w:rsid w:val="00453C13"/>
    <w:rsid w:val="00453CFF"/>
    <w:rsid w:val="004543ED"/>
    <w:rsid w:val="004555B6"/>
    <w:rsid w:val="00455818"/>
    <w:rsid w:val="00455886"/>
    <w:rsid w:val="00455DB5"/>
    <w:rsid w:val="00456013"/>
    <w:rsid w:val="004572B2"/>
    <w:rsid w:val="00457E84"/>
    <w:rsid w:val="0046026D"/>
    <w:rsid w:val="004619A2"/>
    <w:rsid w:val="00462063"/>
    <w:rsid w:val="00462674"/>
    <w:rsid w:val="0046419B"/>
    <w:rsid w:val="00465E48"/>
    <w:rsid w:val="00466267"/>
    <w:rsid w:val="0046638B"/>
    <w:rsid w:val="00466DDC"/>
    <w:rsid w:val="00467494"/>
    <w:rsid w:val="004700CD"/>
    <w:rsid w:val="00470615"/>
    <w:rsid w:val="00470F02"/>
    <w:rsid w:val="00471596"/>
    <w:rsid w:val="00471A6E"/>
    <w:rsid w:val="004721A0"/>
    <w:rsid w:val="00473797"/>
    <w:rsid w:val="00474B0E"/>
    <w:rsid w:val="00474E05"/>
    <w:rsid w:val="004754BB"/>
    <w:rsid w:val="004755E2"/>
    <w:rsid w:val="0047583D"/>
    <w:rsid w:val="00475AD2"/>
    <w:rsid w:val="00476126"/>
    <w:rsid w:val="004764E5"/>
    <w:rsid w:val="00476534"/>
    <w:rsid w:val="00476BA0"/>
    <w:rsid w:val="00476E06"/>
    <w:rsid w:val="004770D6"/>
    <w:rsid w:val="00477121"/>
    <w:rsid w:val="004773B9"/>
    <w:rsid w:val="004805E9"/>
    <w:rsid w:val="00480741"/>
    <w:rsid w:val="00480F07"/>
    <w:rsid w:val="00481070"/>
    <w:rsid w:val="004818B9"/>
    <w:rsid w:val="0048275E"/>
    <w:rsid w:val="00482DE1"/>
    <w:rsid w:val="00482FA2"/>
    <w:rsid w:val="0048385F"/>
    <w:rsid w:val="00483B62"/>
    <w:rsid w:val="00483C2C"/>
    <w:rsid w:val="004841D2"/>
    <w:rsid w:val="0048460B"/>
    <w:rsid w:val="0048461E"/>
    <w:rsid w:val="00484633"/>
    <w:rsid w:val="004846DB"/>
    <w:rsid w:val="00484A99"/>
    <w:rsid w:val="004850E3"/>
    <w:rsid w:val="00485F35"/>
    <w:rsid w:val="00486DC1"/>
    <w:rsid w:val="00486EB1"/>
    <w:rsid w:val="004876D2"/>
    <w:rsid w:val="00487754"/>
    <w:rsid w:val="004879CD"/>
    <w:rsid w:val="00490502"/>
    <w:rsid w:val="00491946"/>
    <w:rsid w:val="00491CC1"/>
    <w:rsid w:val="00493037"/>
    <w:rsid w:val="00493A44"/>
    <w:rsid w:val="00493D3C"/>
    <w:rsid w:val="0049412A"/>
    <w:rsid w:val="0049425D"/>
    <w:rsid w:val="00494529"/>
    <w:rsid w:val="0049496A"/>
    <w:rsid w:val="00494C54"/>
    <w:rsid w:val="00494C98"/>
    <w:rsid w:val="0049535F"/>
    <w:rsid w:val="004956C2"/>
    <w:rsid w:val="004957D3"/>
    <w:rsid w:val="00496AF9"/>
    <w:rsid w:val="00496F15"/>
    <w:rsid w:val="0049707A"/>
    <w:rsid w:val="004973D1"/>
    <w:rsid w:val="004973F3"/>
    <w:rsid w:val="00497B19"/>
    <w:rsid w:val="004A20A3"/>
    <w:rsid w:val="004A26BB"/>
    <w:rsid w:val="004A2A26"/>
    <w:rsid w:val="004A30C9"/>
    <w:rsid w:val="004A4403"/>
    <w:rsid w:val="004A4A8B"/>
    <w:rsid w:val="004A4B5F"/>
    <w:rsid w:val="004A4D27"/>
    <w:rsid w:val="004A521D"/>
    <w:rsid w:val="004A5B9F"/>
    <w:rsid w:val="004A5BAD"/>
    <w:rsid w:val="004A5C7B"/>
    <w:rsid w:val="004A6538"/>
    <w:rsid w:val="004A683D"/>
    <w:rsid w:val="004A7110"/>
    <w:rsid w:val="004A7304"/>
    <w:rsid w:val="004A79D6"/>
    <w:rsid w:val="004B0E01"/>
    <w:rsid w:val="004B1207"/>
    <w:rsid w:val="004B1495"/>
    <w:rsid w:val="004B14FB"/>
    <w:rsid w:val="004B1692"/>
    <w:rsid w:val="004B1F03"/>
    <w:rsid w:val="004B2001"/>
    <w:rsid w:val="004B205C"/>
    <w:rsid w:val="004B2B6E"/>
    <w:rsid w:val="004B325C"/>
    <w:rsid w:val="004B36B0"/>
    <w:rsid w:val="004B3B3C"/>
    <w:rsid w:val="004B3BBA"/>
    <w:rsid w:val="004B3F8D"/>
    <w:rsid w:val="004B52D8"/>
    <w:rsid w:val="004B5359"/>
    <w:rsid w:val="004B6149"/>
    <w:rsid w:val="004B6841"/>
    <w:rsid w:val="004B6B8D"/>
    <w:rsid w:val="004B6C7C"/>
    <w:rsid w:val="004B7BB3"/>
    <w:rsid w:val="004B7E77"/>
    <w:rsid w:val="004C0AFB"/>
    <w:rsid w:val="004C1940"/>
    <w:rsid w:val="004C268F"/>
    <w:rsid w:val="004C2C00"/>
    <w:rsid w:val="004C3479"/>
    <w:rsid w:val="004C3510"/>
    <w:rsid w:val="004C399C"/>
    <w:rsid w:val="004C3CBE"/>
    <w:rsid w:val="004C3DE7"/>
    <w:rsid w:val="004C440D"/>
    <w:rsid w:val="004C4862"/>
    <w:rsid w:val="004C4F18"/>
    <w:rsid w:val="004C5132"/>
    <w:rsid w:val="004C5382"/>
    <w:rsid w:val="004C575C"/>
    <w:rsid w:val="004C5A4E"/>
    <w:rsid w:val="004C683E"/>
    <w:rsid w:val="004D15AD"/>
    <w:rsid w:val="004D1C85"/>
    <w:rsid w:val="004D26D4"/>
    <w:rsid w:val="004D2AD0"/>
    <w:rsid w:val="004D3702"/>
    <w:rsid w:val="004D3A36"/>
    <w:rsid w:val="004D3D53"/>
    <w:rsid w:val="004D4250"/>
    <w:rsid w:val="004D437D"/>
    <w:rsid w:val="004D488F"/>
    <w:rsid w:val="004D5390"/>
    <w:rsid w:val="004D6057"/>
    <w:rsid w:val="004D6424"/>
    <w:rsid w:val="004D66B6"/>
    <w:rsid w:val="004D6A16"/>
    <w:rsid w:val="004D759C"/>
    <w:rsid w:val="004D7802"/>
    <w:rsid w:val="004D7817"/>
    <w:rsid w:val="004D7AD9"/>
    <w:rsid w:val="004E02ED"/>
    <w:rsid w:val="004E04F0"/>
    <w:rsid w:val="004E3535"/>
    <w:rsid w:val="004E35E4"/>
    <w:rsid w:val="004E3D2F"/>
    <w:rsid w:val="004E42A1"/>
    <w:rsid w:val="004E42E4"/>
    <w:rsid w:val="004E4638"/>
    <w:rsid w:val="004E4899"/>
    <w:rsid w:val="004E4C18"/>
    <w:rsid w:val="004E4D0C"/>
    <w:rsid w:val="004E58CE"/>
    <w:rsid w:val="004E5FDA"/>
    <w:rsid w:val="004E6740"/>
    <w:rsid w:val="004E7AF7"/>
    <w:rsid w:val="004E7F45"/>
    <w:rsid w:val="004F0239"/>
    <w:rsid w:val="004F1148"/>
    <w:rsid w:val="004F1846"/>
    <w:rsid w:val="004F19B5"/>
    <w:rsid w:val="004F19D2"/>
    <w:rsid w:val="004F22B6"/>
    <w:rsid w:val="004F30F0"/>
    <w:rsid w:val="004F3849"/>
    <w:rsid w:val="004F3FC1"/>
    <w:rsid w:val="004F4313"/>
    <w:rsid w:val="004F46EB"/>
    <w:rsid w:val="004F4974"/>
    <w:rsid w:val="004F557A"/>
    <w:rsid w:val="004F6173"/>
    <w:rsid w:val="004F72C3"/>
    <w:rsid w:val="004F7F05"/>
    <w:rsid w:val="00500126"/>
    <w:rsid w:val="005001B3"/>
    <w:rsid w:val="0050061A"/>
    <w:rsid w:val="005013C6"/>
    <w:rsid w:val="00501F59"/>
    <w:rsid w:val="0050239D"/>
    <w:rsid w:val="005023AD"/>
    <w:rsid w:val="00503267"/>
    <w:rsid w:val="005034BA"/>
    <w:rsid w:val="0050367B"/>
    <w:rsid w:val="00503C1D"/>
    <w:rsid w:val="005042A9"/>
    <w:rsid w:val="005043C6"/>
    <w:rsid w:val="0050446C"/>
    <w:rsid w:val="00504940"/>
    <w:rsid w:val="00504CA1"/>
    <w:rsid w:val="00505C26"/>
    <w:rsid w:val="00505FB7"/>
    <w:rsid w:val="0050645C"/>
    <w:rsid w:val="00506F41"/>
    <w:rsid w:val="005076C2"/>
    <w:rsid w:val="00510022"/>
    <w:rsid w:val="0051068A"/>
    <w:rsid w:val="00510BE9"/>
    <w:rsid w:val="00511091"/>
    <w:rsid w:val="005119F3"/>
    <w:rsid w:val="005123CD"/>
    <w:rsid w:val="00512FCF"/>
    <w:rsid w:val="00513BC8"/>
    <w:rsid w:val="00513BF0"/>
    <w:rsid w:val="00513D4F"/>
    <w:rsid w:val="0051449C"/>
    <w:rsid w:val="005144B9"/>
    <w:rsid w:val="00514977"/>
    <w:rsid w:val="005152DA"/>
    <w:rsid w:val="005159FE"/>
    <w:rsid w:val="00516318"/>
    <w:rsid w:val="005163A3"/>
    <w:rsid w:val="00516B6D"/>
    <w:rsid w:val="0051710E"/>
    <w:rsid w:val="00520051"/>
    <w:rsid w:val="00520458"/>
    <w:rsid w:val="005205A1"/>
    <w:rsid w:val="005219E8"/>
    <w:rsid w:val="00521EF5"/>
    <w:rsid w:val="00522108"/>
    <w:rsid w:val="00522368"/>
    <w:rsid w:val="0052268B"/>
    <w:rsid w:val="0052379B"/>
    <w:rsid w:val="005237C3"/>
    <w:rsid w:val="005241FE"/>
    <w:rsid w:val="00524748"/>
    <w:rsid w:val="005248C6"/>
    <w:rsid w:val="0052578F"/>
    <w:rsid w:val="00525C32"/>
    <w:rsid w:val="00525DA4"/>
    <w:rsid w:val="0052620E"/>
    <w:rsid w:val="005264B3"/>
    <w:rsid w:val="005268D3"/>
    <w:rsid w:val="00526C08"/>
    <w:rsid w:val="00526CBC"/>
    <w:rsid w:val="00526E52"/>
    <w:rsid w:val="00526E5F"/>
    <w:rsid w:val="005277C9"/>
    <w:rsid w:val="00527ECE"/>
    <w:rsid w:val="00530816"/>
    <w:rsid w:val="005309B8"/>
    <w:rsid w:val="00530B32"/>
    <w:rsid w:val="00530D03"/>
    <w:rsid w:val="00531406"/>
    <w:rsid w:val="00533DA5"/>
    <w:rsid w:val="00534E39"/>
    <w:rsid w:val="00535085"/>
    <w:rsid w:val="005360B1"/>
    <w:rsid w:val="00537CB3"/>
    <w:rsid w:val="00537E08"/>
    <w:rsid w:val="00537F81"/>
    <w:rsid w:val="00540283"/>
    <w:rsid w:val="00540979"/>
    <w:rsid w:val="00540C60"/>
    <w:rsid w:val="00541F4C"/>
    <w:rsid w:val="005420A5"/>
    <w:rsid w:val="00542187"/>
    <w:rsid w:val="005429F2"/>
    <w:rsid w:val="00543293"/>
    <w:rsid w:val="00545BDF"/>
    <w:rsid w:val="00546DD4"/>
    <w:rsid w:val="005475B5"/>
    <w:rsid w:val="00547E86"/>
    <w:rsid w:val="00550AC4"/>
    <w:rsid w:val="00550F77"/>
    <w:rsid w:val="00550FB6"/>
    <w:rsid w:val="0055113F"/>
    <w:rsid w:val="00551217"/>
    <w:rsid w:val="00551579"/>
    <w:rsid w:val="00551638"/>
    <w:rsid w:val="00551C46"/>
    <w:rsid w:val="00552318"/>
    <w:rsid w:val="005529F6"/>
    <w:rsid w:val="0055406F"/>
    <w:rsid w:val="00554522"/>
    <w:rsid w:val="00555110"/>
    <w:rsid w:val="0055535B"/>
    <w:rsid w:val="005565AB"/>
    <w:rsid w:val="005566FE"/>
    <w:rsid w:val="00556A6D"/>
    <w:rsid w:val="00556F30"/>
    <w:rsid w:val="00556F81"/>
    <w:rsid w:val="00557171"/>
    <w:rsid w:val="005600F2"/>
    <w:rsid w:val="00561CBB"/>
    <w:rsid w:val="00562287"/>
    <w:rsid w:val="00562A63"/>
    <w:rsid w:val="00563217"/>
    <w:rsid w:val="00563254"/>
    <w:rsid w:val="00563719"/>
    <w:rsid w:val="00563D4F"/>
    <w:rsid w:val="0056506D"/>
    <w:rsid w:val="00565A86"/>
    <w:rsid w:val="00565AF0"/>
    <w:rsid w:val="00566174"/>
    <w:rsid w:val="00566258"/>
    <w:rsid w:val="005665CB"/>
    <w:rsid w:val="00567181"/>
    <w:rsid w:val="00567AB3"/>
    <w:rsid w:val="00570898"/>
    <w:rsid w:val="00570E33"/>
    <w:rsid w:val="0057145D"/>
    <w:rsid w:val="0057156F"/>
    <w:rsid w:val="00571BC4"/>
    <w:rsid w:val="00572830"/>
    <w:rsid w:val="00572A0A"/>
    <w:rsid w:val="00572F7B"/>
    <w:rsid w:val="005732E6"/>
    <w:rsid w:val="00574146"/>
    <w:rsid w:val="00574A5D"/>
    <w:rsid w:val="00574A8B"/>
    <w:rsid w:val="00575E1D"/>
    <w:rsid w:val="00575E99"/>
    <w:rsid w:val="005761C8"/>
    <w:rsid w:val="005767A1"/>
    <w:rsid w:val="00576FFE"/>
    <w:rsid w:val="0057737A"/>
    <w:rsid w:val="00580343"/>
    <w:rsid w:val="00582B09"/>
    <w:rsid w:val="00582DD7"/>
    <w:rsid w:val="00583A22"/>
    <w:rsid w:val="0058454C"/>
    <w:rsid w:val="0058493C"/>
    <w:rsid w:val="00584D38"/>
    <w:rsid w:val="00584DC5"/>
    <w:rsid w:val="005851EE"/>
    <w:rsid w:val="00585B4E"/>
    <w:rsid w:val="0058613A"/>
    <w:rsid w:val="00586D1E"/>
    <w:rsid w:val="00590104"/>
    <w:rsid w:val="005906EF"/>
    <w:rsid w:val="00591A77"/>
    <w:rsid w:val="0059262D"/>
    <w:rsid w:val="00592892"/>
    <w:rsid w:val="00592C21"/>
    <w:rsid w:val="00592E60"/>
    <w:rsid w:val="005930DA"/>
    <w:rsid w:val="00593585"/>
    <w:rsid w:val="005952DE"/>
    <w:rsid w:val="00595B74"/>
    <w:rsid w:val="00595BD7"/>
    <w:rsid w:val="00595ED1"/>
    <w:rsid w:val="005968EE"/>
    <w:rsid w:val="00597B5A"/>
    <w:rsid w:val="00597B69"/>
    <w:rsid w:val="005A067C"/>
    <w:rsid w:val="005A06C0"/>
    <w:rsid w:val="005A0CB4"/>
    <w:rsid w:val="005A0F3F"/>
    <w:rsid w:val="005A1407"/>
    <w:rsid w:val="005A14AF"/>
    <w:rsid w:val="005A1719"/>
    <w:rsid w:val="005A1890"/>
    <w:rsid w:val="005A23F4"/>
    <w:rsid w:val="005A25ED"/>
    <w:rsid w:val="005A36EF"/>
    <w:rsid w:val="005A3F2F"/>
    <w:rsid w:val="005A5117"/>
    <w:rsid w:val="005A5251"/>
    <w:rsid w:val="005A5883"/>
    <w:rsid w:val="005A694F"/>
    <w:rsid w:val="005A6B02"/>
    <w:rsid w:val="005A6B62"/>
    <w:rsid w:val="005A7EA5"/>
    <w:rsid w:val="005B0DBF"/>
    <w:rsid w:val="005B0E9E"/>
    <w:rsid w:val="005B146D"/>
    <w:rsid w:val="005B1D44"/>
    <w:rsid w:val="005B2D4F"/>
    <w:rsid w:val="005B3242"/>
    <w:rsid w:val="005B357E"/>
    <w:rsid w:val="005B37AD"/>
    <w:rsid w:val="005B3AFC"/>
    <w:rsid w:val="005B3B77"/>
    <w:rsid w:val="005B3C91"/>
    <w:rsid w:val="005B3CEF"/>
    <w:rsid w:val="005B4AA6"/>
    <w:rsid w:val="005B63CA"/>
    <w:rsid w:val="005B68BB"/>
    <w:rsid w:val="005B68EC"/>
    <w:rsid w:val="005B727C"/>
    <w:rsid w:val="005C03F7"/>
    <w:rsid w:val="005C0DD5"/>
    <w:rsid w:val="005C1C2B"/>
    <w:rsid w:val="005C2901"/>
    <w:rsid w:val="005C3ED2"/>
    <w:rsid w:val="005C3EDF"/>
    <w:rsid w:val="005C4061"/>
    <w:rsid w:val="005C4194"/>
    <w:rsid w:val="005C4564"/>
    <w:rsid w:val="005C5EF3"/>
    <w:rsid w:val="005C6008"/>
    <w:rsid w:val="005C6166"/>
    <w:rsid w:val="005C65E0"/>
    <w:rsid w:val="005C6D67"/>
    <w:rsid w:val="005C751C"/>
    <w:rsid w:val="005D0057"/>
    <w:rsid w:val="005D06A5"/>
    <w:rsid w:val="005D0A87"/>
    <w:rsid w:val="005D0C37"/>
    <w:rsid w:val="005D0EE8"/>
    <w:rsid w:val="005D10E6"/>
    <w:rsid w:val="005D1342"/>
    <w:rsid w:val="005D2119"/>
    <w:rsid w:val="005D220B"/>
    <w:rsid w:val="005D272C"/>
    <w:rsid w:val="005D2D2A"/>
    <w:rsid w:val="005D2E76"/>
    <w:rsid w:val="005D3543"/>
    <w:rsid w:val="005D44FD"/>
    <w:rsid w:val="005D47A7"/>
    <w:rsid w:val="005D4D23"/>
    <w:rsid w:val="005D4EC3"/>
    <w:rsid w:val="005D5728"/>
    <w:rsid w:val="005D583C"/>
    <w:rsid w:val="005D626E"/>
    <w:rsid w:val="005D6440"/>
    <w:rsid w:val="005D7275"/>
    <w:rsid w:val="005D7965"/>
    <w:rsid w:val="005D79D4"/>
    <w:rsid w:val="005D7DA0"/>
    <w:rsid w:val="005D7FEE"/>
    <w:rsid w:val="005E02A9"/>
    <w:rsid w:val="005E0D4E"/>
    <w:rsid w:val="005E0DA4"/>
    <w:rsid w:val="005E1875"/>
    <w:rsid w:val="005E23A2"/>
    <w:rsid w:val="005E2716"/>
    <w:rsid w:val="005E295B"/>
    <w:rsid w:val="005E2F42"/>
    <w:rsid w:val="005E3440"/>
    <w:rsid w:val="005E380B"/>
    <w:rsid w:val="005E3909"/>
    <w:rsid w:val="005E40D8"/>
    <w:rsid w:val="005E4585"/>
    <w:rsid w:val="005E45AC"/>
    <w:rsid w:val="005E4919"/>
    <w:rsid w:val="005E4CC0"/>
    <w:rsid w:val="005E50E7"/>
    <w:rsid w:val="005E5922"/>
    <w:rsid w:val="005E59FD"/>
    <w:rsid w:val="005E5CFD"/>
    <w:rsid w:val="005E66E9"/>
    <w:rsid w:val="005E683E"/>
    <w:rsid w:val="005E6E7B"/>
    <w:rsid w:val="005E70E7"/>
    <w:rsid w:val="005F0F17"/>
    <w:rsid w:val="005F18E5"/>
    <w:rsid w:val="005F22C6"/>
    <w:rsid w:val="005F2329"/>
    <w:rsid w:val="005F2E3A"/>
    <w:rsid w:val="005F34FE"/>
    <w:rsid w:val="005F3524"/>
    <w:rsid w:val="005F375C"/>
    <w:rsid w:val="005F3E3B"/>
    <w:rsid w:val="005F51EA"/>
    <w:rsid w:val="005F5212"/>
    <w:rsid w:val="005F546A"/>
    <w:rsid w:val="005F5582"/>
    <w:rsid w:val="005F5A9F"/>
    <w:rsid w:val="005F5E5F"/>
    <w:rsid w:val="005F6A72"/>
    <w:rsid w:val="005F7A79"/>
    <w:rsid w:val="005F7DC6"/>
    <w:rsid w:val="005F7EF9"/>
    <w:rsid w:val="00600093"/>
    <w:rsid w:val="006001CC"/>
    <w:rsid w:val="00601037"/>
    <w:rsid w:val="00601994"/>
    <w:rsid w:val="00601CC2"/>
    <w:rsid w:val="0060209F"/>
    <w:rsid w:val="00602154"/>
    <w:rsid w:val="00602D74"/>
    <w:rsid w:val="00603078"/>
    <w:rsid w:val="00603F5F"/>
    <w:rsid w:val="006041E1"/>
    <w:rsid w:val="00605053"/>
    <w:rsid w:val="00605201"/>
    <w:rsid w:val="0060732F"/>
    <w:rsid w:val="00610FAF"/>
    <w:rsid w:val="006113E7"/>
    <w:rsid w:val="00611CF3"/>
    <w:rsid w:val="00612102"/>
    <w:rsid w:val="00612110"/>
    <w:rsid w:val="00612B68"/>
    <w:rsid w:val="00612FBA"/>
    <w:rsid w:val="00613145"/>
    <w:rsid w:val="00613348"/>
    <w:rsid w:val="006133BF"/>
    <w:rsid w:val="0061354D"/>
    <w:rsid w:val="00613FD0"/>
    <w:rsid w:val="006165AF"/>
    <w:rsid w:val="0062073C"/>
    <w:rsid w:val="00620A10"/>
    <w:rsid w:val="00621306"/>
    <w:rsid w:val="00621A29"/>
    <w:rsid w:val="00621B82"/>
    <w:rsid w:val="00621FD9"/>
    <w:rsid w:val="00624150"/>
    <w:rsid w:val="00624D7A"/>
    <w:rsid w:val="00625C85"/>
    <w:rsid w:val="00625F14"/>
    <w:rsid w:val="0062680A"/>
    <w:rsid w:val="0062795D"/>
    <w:rsid w:val="00627BD7"/>
    <w:rsid w:val="00627D4A"/>
    <w:rsid w:val="006304D1"/>
    <w:rsid w:val="006309CB"/>
    <w:rsid w:val="00630A5D"/>
    <w:rsid w:val="00631504"/>
    <w:rsid w:val="00632801"/>
    <w:rsid w:val="006331B7"/>
    <w:rsid w:val="00633442"/>
    <w:rsid w:val="00633FA1"/>
    <w:rsid w:val="00633FF4"/>
    <w:rsid w:val="006340F1"/>
    <w:rsid w:val="006341E6"/>
    <w:rsid w:val="0063481B"/>
    <w:rsid w:val="00634E43"/>
    <w:rsid w:val="00635113"/>
    <w:rsid w:val="00635837"/>
    <w:rsid w:val="00636232"/>
    <w:rsid w:val="00636AF4"/>
    <w:rsid w:val="006375F2"/>
    <w:rsid w:val="0063770B"/>
    <w:rsid w:val="00637D22"/>
    <w:rsid w:val="0064082F"/>
    <w:rsid w:val="00640B2A"/>
    <w:rsid w:val="006423F1"/>
    <w:rsid w:val="0064361A"/>
    <w:rsid w:val="006439F1"/>
    <w:rsid w:val="006450F6"/>
    <w:rsid w:val="006452A9"/>
    <w:rsid w:val="00645645"/>
    <w:rsid w:val="00646796"/>
    <w:rsid w:val="00646A8E"/>
    <w:rsid w:val="00646DE0"/>
    <w:rsid w:val="00650660"/>
    <w:rsid w:val="00650879"/>
    <w:rsid w:val="00650B96"/>
    <w:rsid w:val="00651B3A"/>
    <w:rsid w:val="00652093"/>
    <w:rsid w:val="0065222A"/>
    <w:rsid w:val="00652266"/>
    <w:rsid w:val="0065249E"/>
    <w:rsid w:val="0065287E"/>
    <w:rsid w:val="00652ACD"/>
    <w:rsid w:val="00652C7F"/>
    <w:rsid w:val="00653909"/>
    <w:rsid w:val="00653B1F"/>
    <w:rsid w:val="00653D55"/>
    <w:rsid w:val="00653D61"/>
    <w:rsid w:val="00654C4C"/>
    <w:rsid w:val="0065531B"/>
    <w:rsid w:val="006555C1"/>
    <w:rsid w:val="006564A7"/>
    <w:rsid w:val="00656699"/>
    <w:rsid w:val="006571D0"/>
    <w:rsid w:val="00657450"/>
    <w:rsid w:val="00657C05"/>
    <w:rsid w:val="006605BB"/>
    <w:rsid w:val="00660779"/>
    <w:rsid w:val="00661823"/>
    <w:rsid w:val="006619BA"/>
    <w:rsid w:val="0066289B"/>
    <w:rsid w:val="00662D96"/>
    <w:rsid w:val="0066315B"/>
    <w:rsid w:val="006632C2"/>
    <w:rsid w:val="006635A1"/>
    <w:rsid w:val="00663AA6"/>
    <w:rsid w:val="00663FBE"/>
    <w:rsid w:val="00664574"/>
    <w:rsid w:val="00664F11"/>
    <w:rsid w:val="00664FD9"/>
    <w:rsid w:val="006653BE"/>
    <w:rsid w:val="00665D31"/>
    <w:rsid w:val="00666A12"/>
    <w:rsid w:val="006675EA"/>
    <w:rsid w:val="00667664"/>
    <w:rsid w:val="006677FE"/>
    <w:rsid w:val="00670310"/>
    <w:rsid w:val="006703E4"/>
    <w:rsid w:val="006705BB"/>
    <w:rsid w:val="006718EB"/>
    <w:rsid w:val="00672C9F"/>
    <w:rsid w:val="00673079"/>
    <w:rsid w:val="006732A7"/>
    <w:rsid w:val="00673EDB"/>
    <w:rsid w:val="00674A4D"/>
    <w:rsid w:val="006750CF"/>
    <w:rsid w:val="00675363"/>
    <w:rsid w:val="006757A1"/>
    <w:rsid w:val="00675BF4"/>
    <w:rsid w:val="00676186"/>
    <w:rsid w:val="0067672C"/>
    <w:rsid w:val="00676803"/>
    <w:rsid w:val="00676BA2"/>
    <w:rsid w:val="00676E5F"/>
    <w:rsid w:val="006770E1"/>
    <w:rsid w:val="0068157A"/>
    <w:rsid w:val="006819B3"/>
    <w:rsid w:val="00686ED5"/>
    <w:rsid w:val="00687438"/>
    <w:rsid w:val="006902DF"/>
    <w:rsid w:val="006905F6"/>
    <w:rsid w:val="00690C3A"/>
    <w:rsid w:val="0069173D"/>
    <w:rsid w:val="00691E10"/>
    <w:rsid w:val="00692390"/>
    <w:rsid w:val="00692C32"/>
    <w:rsid w:val="00693DC7"/>
    <w:rsid w:val="0069480E"/>
    <w:rsid w:val="00694B41"/>
    <w:rsid w:val="00694D4D"/>
    <w:rsid w:val="00695574"/>
    <w:rsid w:val="00695B8A"/>
    <w:rsid w:val="00696154"/>
    <w:rsid w:val="00696ED7"/>
    <w:rsid w:val="00697413"/>
    <w:rsid w:val="006979CE"/>
    <w:rsid w:val="006A0379"/>
    <w:rsid w:val="006A0973"/>
    <w:rsid w:val="006A0C98"/>
    <w:rsid w:val="006A1FBA"/>
    <w:rsid w:val="006A2CBF"/>
    <w:rsid w:val="006A2F86"/>
    <w:rsid w:val="006A32F0"/>
    <w:rsid w:val="006A40E3"/>
    <w:rsid w:val="006A4111"/>
    <w:rsid w:val="006A4E2D"/>
    <w:rsid w:val="006A5087"/>
    <w:rsid w:val="006A54EF"/>
    <w:rsid w:val="006A5A23"/>
    <w:rsid w:val="006A5B4F"/>
    <w:rsid w:val="006A5F39"/>
    <w:rsid w:val="006A644A"/>
    <w:rsid w:val="006A6EE6"/>
    <w:rsid w:val="006A7266"/>
    <w:rsid w:val="006A74D8"/>
    <w:rsid w:val="006A7521"/>
    <w:rsid w:val="006A7635"/>
    <w:rsid w:val="006A7B5A"/>
    <w:rsid w:val="006B114B"/>
    <w:rsid w:val="006B178C"/>
    <w:rsid w:val="006B1C32"/>
    <w:rsid w:val="006B22A8"/>
    <w:rsid w:val="006B2738"/>
    <w:rsid w:val="006B3981"/>
    <w:rsid w:val="006B3CF0"/>
    <w:rsid w:val="006B3D4F"/>
    <w:rsid w:val="006B4372"/>
    <w:rsid w:val="006B4375"/>
    <w:rsid w:val="006B6488"/>
    <w:rsid w:val="006B68CD"/>
    <w:rsid w:val="006B6AC7"/>
    <w:rsid w:val="006B6B09"/>
    <w:rsid w:val="006B7A2A"/>
    <w:rsid w:val="006C1326"/>
    <w:rsid w:val="006C162C"/>
    <w:rsid w:val="006C1668"/>
    <w:rsid w:val="006C1B30"/>
    <w:rsid w:val="006C27EB"/>
    <w:rsid w:val="006C2946"/>
    <w:rsid w:val="006C38B0"/>
    <w:rsid w:val="006C3A2B"/>
    <w:rsid w:val="006C72C3"/>
    <w:rsid w:val="006C76EF"/>
    <w:rsid w:val="006C7986"/>
    <w:rsid w:val="006C7E4B"/>
    <w:rsid w:val="006D022B"/>
    <w:rsid w:val="006D11EA"/>
    <w:rsid w:val="006D30F1"/>
    <w:rsid w:val="006D3154"/>
    <w:rsid w:val="006D34CF"/>
    <w:rsid w:val="006D370C"/>
    <w:rsid w:val="006D375D"/>
    <w:rsid w:val="006D38E7"/>
    <w:rsid w:val="006D3973"/>
    <w:rsid w:val="006D3A50"/>
    <w:rsid w:val="006D409C"/>
    <w:rsid w:val="006D48E7"/>
    <w:rsid w:val="006D4B42"/>
    <w:rsid w:val="006D54ED"/>
    <w:rsid w:val="006D59D0"/>
    <w:rsid w:val="006D5B34"/>
    <w:rsid w:val="006D5C75"/>
    <w:rsid w:val="006D5F3B"/>
    <w:rsid w:val="006D5FC4"/>
    <w:rsid w:val="006D6033"/>
    <w:rsid w:val="006D627F"/>
    <w:rsid w:val="006D6A96"/>
    <w:rsid w:val="006D7ED8"/>
    <w:rsid w:val="006E0361"/>
    <w:rsid w:val="006E0A75"/>
    <w:rsid w:val="006E0F1C"/>
    <w:rsid w:val="006E1A90"/>
    <w:rsid w:val="006E1FDA"/>
    <w:rsid w:val="006E27EA"/>
    <w:rsid w:val="006E3118"/>
    <w:rsid w:val="006E46EB"/>
    <w:rsid w:val="006E4743"/>
    <w:rsid w:val="006E48E9"/>
    <w:rsid w:val="006E4923"/>
    <w:rsid w:val="006E49F5"/>
    <w:rsid w:val="006E49FD"/>
    <w:rsid w:val="006E523B"/>
    <w:rsid w:val="006E53D6"/>
    <w:rsid w:val="006E572E"/>
    <w:rsid w:val="006E5779"/>
    <w:rsid w:val="006E5BC7"/>
    <w:rsid w:val="006E79BE"/>
    <w:rsid w:val="006F07DA"/>
    <w:rsid w:val="006F2C91"/>
    <w:rsid w:val="006F3882"/>
    <w:rsid w:val="006F4D07"/>
    <w:rsid w:val="006F4E4F"/>
    <w:rsid w:val="006F4F14"/>
    <w:rsid w:val="006F67C7"/>
    <w:rsid w:val="006F7099"/>
    <w:rsid w:val="006F72D5"/>
    <w:rsid w:val="006F752B"/>
    <w:rsid w:val="006F756C"/>
    <w:rsid w:val="006F7F87"/>
    <w:rsid w:val="007003CB"/>
    <w:rsid w:val="00701167"/>
    <w:rsid w:val="007013C2"/>
    <w:rsid w:val="00701770"/>
    <w:rsid w:val="00701AB0"/>
    <w:rsid w:val="00702882"/>
    <w:rsid w:val="00702E3C"/>
    <w:rsid w:val="00702F80"/>
    <w:rsid w:val="0070391B"/>
    <w:rsid w:val="00703A4C"/>
    <w:rsid w:val="0070437F"/>
    <w:rsid w:val="00704686"/>
    <w:rsid w:val="00705B01"/>
    <w:rsid w:val="00706631"/>
    <w:rsid w:val="00706CA2"/>
    <w:rsid w:val="00707486"/>
    <w:rsid w:val="0070787F"/>
    <w:rsid w:val="0071061C"/>
    <w:rsid w:val="00710917"/>
    <w:rsid w:val="007111CC"/>
    <w:rsid w:val="007112B9"/>
    <w:rsid w:val="00711613"/>
    <w:rsid w:val="007120FB"/>
    <w:rsid w:val="0071314D"/>
    <w:rsid w:val="007132B4"/>
    <w:rsid w:val="00713DCE"/>
    <w:rsid w:val="00714799"/>
    <w:rsid w:val="00714B7E"/>
    <w:rsid w:val="00714BB8"/>
    <w:rsid w:val="00714EA0"/>
    <w:rsid w:val="00714EB5"/>
    <w:rsid w:val="00717625"/>
    <w:rsid w:val="0071773E"/>
    <w:rsid w:val="007177A3"/>
    <w:rsid w:val="0072055D"/>
    <w:rsid w:val="0072089F"/>
    <w:rsid w:val="00721636"/>
    <w:rsid w:val="00721EB4"/>
    <w:rsid w:val="00722CC4"/>
    <w:rsid w:val="0072323D"/>
    <w:rsid w:val="007237C4"/>
    <w:rsid w:val="00723D7C"/>
    <w:rsid w:val="00724B01"/>
    <w:rsid w:val="007252E8"/>
    <w:rsid w:val="0072573F"/>
    <w:rsid w:val="007261C8"/>
    <w:rsid w:val="00726C77"/>
    <w:rsid w:val="00726D4F"/>
    <w:rsid w:val="00727D5B"/>
    <w:rsid w:val="00730A6E"/>
    <w:rsid w:val="00730CCF"/>
    <w:rsid w:val="00731F5A"/>
    <w:rsid w:val="0073203F"/>
    <w:rsid w:val="00732154"/>
    <w:rsid w:val="00732679"/>
    <w:rsid w:val="007327FB"/>
    <w:rsid w:val="00732E57"/>
    <w:rsid w:val="007335DE"/>
    <w:rsid w:val="00733708"/>
    <w:rsid w:val="0073465F"/>
    <w:rsid w:val="00735251"/>
    <w:rsid w:val="00736951"/>
    <w:rsid w:val="00736EF6"/>
    <w:rsid w:val="00737F47"/>
    <w:rsid w:val="00740667"/>
    <w:rsid w:val="0074106C"/>
    <w:rsid w:val="00741552"/>
    <w:rsid w:val="00741635"/>
    <w:rsid w:val="007421B9"/>
    <w:rsid w:val="00742343"/>
    <w:rsid w:val="00742579"/>
    <w:rsid w:val="0074262D"/>
    <w:rsid w:val="0074291B"/>
    <w:rsid w:val="00742FFA"/>
    <w:rsid w:val="0074399D"/>
    <w:rsid w:val="007451EC"/>
    <w:rsid w:val="0074520A"/>
    <w:rsid w:val="0074569F"/>
    <w:rsid w:val="00745917"/>
    <w:rsid w:val="00745F46"/>
    <w:rsid w:val="007467C7"/>
    <w:rsid w:val="0074722E"/>
    <w:rsid w:val="007476C8"/>
    <w:rsid w:val="0074782D"/>
    <w:rsid w:val="007478BA"/>
    <w:rsid w:val="007503B8"/>
    <w:rsid w:val="00750702"/>
    <w:rsid w:val="00750ABE"/>
    <w:rsid w:val="00750B70"/>
    <w:rsid w:val="00750CB5"/>
    <w:rsid w:val="00751B3F"/>
    <w:rsid w:val="0075272D"/>
    <w:rsid w:val="0075321D"/>
    <w:rsid w:val="007538BE"/>
    <w:rsid w:val="00753B8E"/>
    <w:rsid w:val="00754687"/>
    <w:rsid w:val="0075552F"/>
    <w:rsid w:val="00755625"/>
    <w:rsid w:val="00755691"/>
    <w:rsid w:val="0075580E"/>
    <w:rsid w:val="00755D97"/>
    <w:rsid w:val="0075629F"/>
    <w:rsid w:val="00756512"/>
    <w:rsid w:val="00756584"/>
    <w:rsid w:val="00756D4B"/>
    <w:rsid w:val="0075771D"/>
    <w:rsid w:val="00757743"/>
    <w:rsid w:val="00757C62"/>
    <w:rsid w:val="0076011A"/>
    <w:rsid w:val="00760622"/>
    <w:rsid w:val="0076082A"/>
    <w:rsid w:val="00760A10"/>
    <w:rsid w:val="007614C1"/>
    <w:rsid w:val="007614D3"/>
    <w:rsid w:val="00761AF2"/>
    <w:rsid w:val="007620B5"/>
    <w:rsid w:val="00763286"/>
    <w:rsid w:val="007633F2"/>
    <w:rsid w:val="00763676"/>
    <w:rsid w:val="00766277"/>
    <w:rsid w:val="00766829"/>
    <w:rsid w:val="00766F49"/>
    <w:rsid w:val="0076716A"/>
    <w:rsid w:val="0076770B"/>
    <w:rsid w:val="00767919"/>
    <w:rsid w:val="0076791C"/>
    <w:rsid w:val="0077073D"/>
    <w:rsid w:val="00770913"/>
    <w:rsid w:val="00771316"/>
    <w:rsid w:val="00771502"/>
    <w:rsid w:val="00771D8C"/>
    <w:rsid w:val="00771EFA"/>
    <w:rsid w:val="007724D5"/>
    <w:rsid w:val="0077261D"/>
    <w:rsid w:val="00772C1E"/>
    <w:rsid w:val="00773342"/>
    <w:rsid w:val="007744B9"/>
    <w:rsid w:val="00774A3A"/>
    <w:rsid w:val="00774A53"/>
    <w:rsid w:val="00774B2B"/>
    <w:rsid w:val="0077568F"/>
    <w:rsid w:val="00775740"/>
    <w:rsid w:val="0077657B"/>
    <w:rsid w:val="00776A41"/>
    <w:rsid w:val="00776FD9"/>
    <w:rsid w:val="007773E7"/>
    <w:rsid w:val="007774BF"/>
    <w:rsid w:val="007779B0"/>
    <w:rsid w:val="00777AA7"/>
    <w:rsid w:val="007805AF"/>
    <w:rsid w:val="0078070A"/>
    <w:rsid w:val="0078130A"/>
    <w:rsid w:val="00781D13"/>
    <w:rsid w:val="00783393"/>
    <w:rsid w:val="007835EF"/>
    <w:rsid w:val="00783A5A"/>
    <w:rsid w:val="00783B9E"/>
    <w:rsid w:val="007840E8"/>
    <w:rsid w:val="0078521A"/>
    <w:rsid w:val="00785819"/>
    <w:rsid w:val="00786040"/>
    <w:rsid w:val="0078673D"/>
    <w:rsid w:val="00787440"/>
    <w:rsid w:val="007879A7"/>
    <w:rsid w:val="00787B36"/>
    <w:rsid w:val="00787BD7"/>
    <w:rsid w:val="00791DA3"/>
    <w:rsid w:val="00791F1C"/>
    <w:rsid w:val="00792CC7"/>
    <w:rsid w:val="00792EF4"/>
    <w:rsid w:val="007933C8"/>
    <w:rsid w:val="00793414"/>
    <w:rsid w:val="00793C45"/>
    <w:rsid w:val="007941A9"/>
    <w:rsid w:val="00795105"/>
    <w:rsid w:val="00795363"/>
    <w:rsid w:val="007955FF"/>
    <w:rsid w:val="0079610E"/>
    <w:rsid w:val="00796219"/>
    <w:rsid w:val="00796971"/>
    <w:rsid w:val="00796EF8"/>
    <w:rsid w:val="00796EFB"/>
    <w:rsid w:val="007A0511"/>
    <w:rsid w:val="007A0738"/>
    <w:rsid w:val="007A0A8D"/>
    <w:rsid w:val="007A0D10"/>
    <w:rsid w:val="007A11BA"/>
    <w:rsid w:val="007A166E"/>
    <w:rsid w:val="007A1C58"/>
    <w:rsid w:val="007A2091"/>
    <w:rsid w:val="007A22E0"/>
    <w:rsid w:val="007A297A"/>
    <w:rsid w:val="007A301F"/>
    <w:rsid w:val="007A36C3"/>
    <w:rsid w:val="007A5A27"/>
    <w:rsid w:val="007A64A4"/>
    <w:rsid w:val="007A660A"/>
    <w:rsid w:val="007A741F"/>
    <w:rsid w:val="007A7876"/>
    <w:rsid w:val="007A7BB6"/>
    <w:rsid w:val="007B042E"/>
    <w:rsid w:val="007B055B"/>
    <w:rsid w:val="007B080D"/>
    <w:rsid w:val="007B08FD"/>
    <w:rsid w:val="007B0D5E"/>
    <w:rsid w:val="007B1110"/>
    <w:rsid w:val="007B11E4"/>
    <w:rsid w:val="007B154C"/>
    <w:rsid w:val="007B25E8"/>
    <w:rsid w:val="007B25FE"/>
    <w:rsid w:val="007B2D96"/>
    <w:rsid w:val="007B316C"/>
    <w:rsid w:val="007B3879"/>
    <w:rsid w:val="007B3967"/>
    <w:rsid w:val="007B5D0D"/>
    <w:rsid w:val="007B5DF1"/>
    <w:rsid w:val="007B67E2"/>
    <w:rsid w:val="007B6879"/>
    <w:rsid w:val="007B6FE6"/>
    <w:rsid w:val="007B7244"/>
    <w:rsid w:val="007B74DB"/>
    <w:rsid w:val="007B7B21"/>
    <w:rsid w:val="007B7E90"/>
    <w:rsid w:val="007C10EC"/>
    <w:rsid w:val="007C13C2"/>
    <w:rsid w:val="007C1846"/>
    <w:rsid w:val="007C1BE5"/>
    <w:rsid w:val="007C1E36"/>
    <w:rsid w:val="007C2187"/>
    <w:rsid w:val="007C226D"/>
    <w:rsid w:val="007C2898"/>
    <w:rsid w:val="007C2AD3"/>
    <w:rsid w:val="007C2EFC"/>
    <w:rsid w:val="007C32FE"/>
    <w:rsid w:val="007C3B06"/>
    <w:rsid w:val="007C461E"/>
    <w:rsid w:val="007C4B82"/>
    <w:rsid w:val="007C4E91"/>
    <w:rsid w:val="007C4F4B"/>
    <w:rsid w:val="007C5BE5"/>
    <w:rsid w:val="007C719D"/>
    <w:rsid w:val="007C7EF5"/>
    <w:rsid w:val="007D0796"/>
    <w:rsid w:val="007D184F"/>
    <w:rsid w:val="007D19E9"/>
    <w:rsid w:val="007D3DBC"/>
    <w:rsid w:val="007D4B9B"/>
    <w:rsid w:val="007D4DBD"/>
    <w:rsid w:val="007D5708"/>
    <w:rsid w:val="007D6134"/>
    <w:rsid w:val="007D6B59"/>
    <w:rsid w:val="007D72DD"/>
    <w:rsid w:val="007D7739"/>
    <w:rsid w:val="007E07E9"/>
    <w:rsid w:val="007E0DCD"/>
    <w:rsid w:val="007E11A7"/>
    <w:rsid w:val="007E1385"/>
    <w:rsid w:val="007E3020"/>
    <w:rsid w:val="007E33D8"/>
    <w:rsid w:val="007E3D85"/>
    <w:rsid w:val="007E403E"/>
    <w:rsid w:val="007E4DFD"/>
    <w:rsid w:val="007E58F1"/>
    <w:rsid w:val="007E65F0"/>
    <w:rsid w:val="007E6649"/>
    <w:rsid w:val="007E6A71"/>
    <w:rsid w:val="007E6BCF"/>
    <w:rsid w:val="007E76E4"/>
    <w:rsid w:val="007E78BE"/>
    <w:rsid w:val="007F0872"/>
    <w:rsid w:val="007F0E96"/>
    <w:rsid w:val="007F1CD3"/>
    <w:rsid w:val="007F247F"/>
    <w:rsid w:val="007F3B50"/>
    <w:rsid w:val="007F3BFE"/>
    <w:rsid w:val="007F403B"/>
    <w:rsid w:val="007F46BD"/>
    <w:rsid w:val="007F58B5"/>
    <w:rsid w:val="007F73DE"/>
    <w:rsid w:val="007F7C08"/>
    <w:rsid w:val="007F7D4B"/>
    <w:rsid w:val="007F7E3C"/>
    <w:rsid w:val="007F7E55"/>
    <w:rsid w:val="007F7FC2"/>
    <w:rsid w:val="00800004"/>
    <w:rsid w:val="00800337"/>
    <w:rsid w:val="008009B0"/>
    <w:rsid w:val="0080170A"/>
    <w:rsid w:val="00801C7C"/>
    <w:rsid w:val="00801E8E"/>
    <w:rsid w:val="0080292A"/>
    <w:rsid w:val="008029DF"/>
    <w:rsid w:val="00803273"/>
    <w:rsid w:val="008038E7"/>
    <w:rsid w:val="00803BF3"/>
    <w:rsid w:val="00804E65"/>
    <w:rsid w:val="00805714"/>
    <w:rsid w:val="008058E1"/>
    <w:rsid w:val="00805BEA"/>
    <w:rsid w:val="00806884"/>
    <w:rsid w:val="00806920"/>
    <w:rsid w:val="0080698A"/>
    <w:rsid w:val="00806A45"/>
    <w:rsid w:val="008071A1"/>
    <w:rsid w:val="008075C4"/>
    <w:rsid w:val="008077AE"/>
    <w:rsid w:val="008100EF"/>
    <w:rsid w:val="00810DF9"/>
    <w:rsid w:val="0081134D"/>
    <w:rsid w:val="00811637"/>
    <w:rsid w:val="00811A5B"/>
    <w:rsid w:val="00812268"/>
    <w:rsid w:val="0081228D"/>
    <w:rsid w:val="008122FD"/>
    <w:rsid w:val="0081270E"/>
    <w:rsid w:val="008127FC"/>
    <w:rsid w:val="00812D5B"/>
    <w:rsid w:val="00813DC1"/>
    <w:rsid w:val="008140DB"/>
    <w:rsid w:val="008152E6"/>
    <w:rsid w:val="008153D3"/>
    <w:rsid w:val="008156F0"/>
    <w:rsid w:val="00815B26"/>
    <w:rsid w:val="00815C20"/>
    <w:rsid w:val="00815D4F"/>
    <w:rsid w:val="00815FBF"/>
    <w:rsid w:val="00816E3C"/>
    <w:rsid w:val="0081714F"/>
    <w:rsid w:val="00820628"/>
    <w:rsid w:val="00820D1C"/>
    <w:rsid w:val="008217E3"/>
    <w:rsid w:val="008218E5"/>
    <w:rsid w:val="008219D0"/>
    <w:rsid w:val="00821BF3"/>
    <w:rsid w:val="00821CD6"/>
    <w:rsid w:val="00822541"/>
    <w:rsid w:val="0082329E"/>
    <w:rsid w:val="00823571"/>
    <w:rsid w:val="0082376E"/>
    <w:rsid w:val="00823926"/>
    <w:rsid w:val="0082423A"/>
    <w:rsid w:val="008260A7"/>
    <w:rsid w:val="008262F1"/>
    <w:rsid w:val="00826C84"/>
    <w:rsid w:val="00827B8E"/>
    <w:rsid w:val="00830B7B"/>
    <w:rsid w:val="008315E3"/>
    <w:rsid w:val="00831E12"/>
    <w:rsid w:val="00831EE5"/>
    <w:rsid w:val="00831F98"/>
    <w:rsid w:val="00832088"/>
    <w:rsid w:val="00832124"/>
    <w:rsid w:val="00833161"/>
    <w:rsid w:val="008335E7"/>
    <w:rsid w:val="00833E0B"/>
    <w:rsid w:val="00835176"/>
    <w:rsid w:val="00835238"/>
    <w:rsid w:val="00835B83"/>
    <w:rsid w:val="008375CF"/>
    <w:rsid w:val="00837C79"/>
    <w:rsid w:val="00837E3B"/>
    <w:rsid w:val="008406EF"/>
    <w:rsid w:val="00840A6D"/>
    <w:rsid w:val="00841C5B"/>
    <w:rsid w:val="00842266"/>
    <w:rsid w:val="008424B0"/>
    <w:rsid w:val="00842632"/>
    <w:rsid w:val="008439D2"/>
    <w:rsid w:val="00843CAE"/>
    <w:rsid w:val="00845208"/>
    <w:rsid w:val="00845E8A"/>
    <w:rsid w:val="00845EF7"/>
    <w:rsid w:val="008462EB"/>
    <w:rsid w:val="00846767"/>
    <w:rsid w:val="00846C57"/>
    <w:rsid w:val="00847489"/>
    <w:rsid w:val="008500DB"/>
    <w:rsid w:val="00850978"/>
    <w:rsid w:val="00850B73"/>
    <w:rsid w:val="008515DC"/>
    <w:rsid w:val="008517E1"/>
    <w:rsid w:val="008519CC"/>
    <w:rsid w:val="00851E9C"/>
    <w:rsid w:val="008527CB"/>
    <w:rsid w:val="008539DD"/>
    <w:rsid w:val="00853E37"/>
    <w:rsid w:val="0085442D"/>
    <w:rsid w:val="0085489C"/>
    <w:rsid w:val="00854B6B"/>
    <w:rsid w:val="00856C4C"/>
    <w:rsid w:val="00857317"/>
    <w:rsid w:val="0085736A"/>
    <w:rsid w:val="00857A35"/>
    <w:rsid w:val="00857D12"/>
    <w:rsid w:val="00860B0D"/>
    <w:rsid w:val="008612A7"/>
    <w:rsid w:val="008619F6"/>
    <w:rsid w:val="00861D10"/>
    <w:rsid w:val="00861E0F"/>
    <w:rsid w:val="00861FD0"/>
    <w:rsid w:val="00862464"/>
    <w:rsid w:val="00863ADB"/>
    <w:rsid w:val="008645D3"/>
    <w:rsid w:val="00864CD5"/>
    <w:rsid w:val="0086598C"/>
    <w:rsid w:val="00866055"/>
    <w:rsid w:val="00867215"/>
    <w:rsid w:val="0087000E"/>
    <w:rsid w:val="008702ED"/>
    <w:rsid w:val="008703C8"/>
    <w:rsid w:val="008705C7"/>
    <w:rsid w:val="00871998"/>
    <w:rsid w:val="00871DDD"/>
    <w:rsid w:val="00872762"/>
    <w:rsid w:val="00872DC5"/>
    <w:rsid w:val="0087437B"/>
    <w:rsid w:val="008750A4"/>
    <w:rsid w:val="008757CF"/>
    <w:rsid w:val="0087595E"/>
    <w:rsid w:val="00876291"/>
    <w:rsid w:val="008763C1"/>
    <w:rsid w:val="0087653F"/>
    <w:rsid w:val="00876848"/>
    <w:rsid w:val="00876A94"/>
    <w:rsid w:val="008772A6"/>
    <w:rsid w:val="00877814"/>
    <w:rsid w:val="00877944"/>
    <w:rsid w:val="00877AD2"/>
    <w:rsid w:val="00877AEB"/>
    <w:rsid w:val="008804D6"/>
    <w:rsid w:val="00880CA2"/>
    <w:rsid w:val="00880CD4"/>
    <w:rsid w:val="0088150B"/>
    <w:rsid w:val="008818E2"/>
    <w:rsid w:val="00882076"/>
    <w:rsid w:val="00882BE0"/>
    <w:rsid w:val="00882D16"/>
    <w:rsid w:val="00883BC8"/>
    <w:rsid w:val="008848A2"/>
    <w:rsid w:val="00886012"/>
    <w:rsid w:val="008862A0"/>
    <w:rsid w:val="008865C3"/>
    <w:rsid w:val="00886BE4"/>
    <w:rsid w:val="00886BFD"/>
    <w:rsid w:val="008878E5"/>
    <w:rsid w:val="00890289"/>
    <w:rsid w:val="008908D1"/>
    <w:rsid w:val="008914A9"/>
    <w:rsid w:val="00893039"/>
    <w:rsid w:val="008939C1"/>
    <w:rsid w:val="00893AC6"/>
    <w:rsid w:val="0089411E"/>
    <w:rsid w:val="0089422B"/>
    <w:rsid w:val="00894D15"/>
    <w:rsid w:val="008950FE"/>
    <w:rsid w:val="008955D8"/>
    <w:rsid w:val="00895637"/>
    <w:rsid w:val="0089678E"/>
    <w:rsid w:val="0089687A"/>
    <w:rsid w:val="00897BBA"/>
    <w:rsid w:val="00897E8A"/>
    <w:rsid w:val="008A004E"/>
    <w:rsid w:val="008A03BF"/>
    <w:rsid w:val="008A098C"/>
    <w:rsid w:val="008A0E0E"/>
    <w:rsid w:val="008A0F11"/>
    <w:rsid w:val="008A1A97"/>
    <w:rsid w:val="008A1BED"/>
    <w:rsid w:val="008A1F91"/>
    <w:rsid w:val="008A243D"/>
    <w:rsid w:val="008A29B1"/>
    <w:rsid w:val="008A3381"/>
    <w:rsid w:val="008A4285"/>
    <w:rsid w:val="008A4595"/>
    <w:rsid w:val="008A4730"/>
    <w:rsid w:val="008A53D2"/>
    <w:rsid w:val="008A5747"/>
    <w:rsid w:val="008A6A41"/>
    <w:rsid w:val="008A6BDE"/>
    <w:rsid w:val="008A700B"/>
    <w:rsid w:val="008A7727"/>
    <w:rsid w:val="008A7D6A"/>
    <w:rsid w:val="008A7F35"/>
    <w:rsid w:val="008B0C8E"/>
    <w:rsid w:val="008B10FB"/>
    <w:rsid w:val="008B1305"/>
    <w:rsid w:val="008B173D"/>
    <w:rsid w:val="008B2101"/>
    <w:rsid w:val="008B32DE"/>
    <w:rsid w:val="008B3D79"/>
    <w:rsid w:val="008B443A"/>
    <w:rsid w:val="008B4C77"/>
    <w:rsid w:val="008B5335"/>
    <w:rsid w:val="008B656F"/>
    <w:rsid w:val="008B675E"/>
    <w:rsid w:val="008B6A38"/>
    <w:rsid w:val="008B7194"/>
    <w:rsid w:val="008B7A82"/>
    <w:rsid w:val="008B7AFD"/>
    <w:rsid w:val="008B7DF3"/>
    <w:rsid w:val="008B7EFC"/>
    <w:rsid w:val="008C0978"/>
    <w:rsid w:val="008C0E19"/>
    <w:rsid w:val="008C0F71"/>
    <w:rsid w:val="008C1322"/>
    <w:rsid w:val="008C1E5D"/>
    <w:rsid w:val="008C29F2"/>
    <w:rsid w:val="008C2EB0"/>
    <w:rsid w:val="008C3E95"/>
    <w:rsid w:val="008C4633"/>
    <w:rsid w:val="008C4CF1"/>
    <w:rsid w:val="008C54F9"/>
    <w:rsid w:val="008C5AB1"/>
    <w:rsid w:val="008C78EE"/>
    <w:rsid w:val="008C7955"/>
    <w:rsid w:val="008C7D00"/>
    <w:rsid w:val="008D0106"/>
    <w:rsid w:val="008D023F"/>
    <w:rsid w:val="008D09F1"/>
    <w:rsid w:val="008D0A53"/>
    <w:rsid w:val="008D13D3"/>
    <w:rsid w:val="008D1525"/>
    <w:rsid w:val="008D16C5"/>
    <w:rsid w:val="008D1C8B"/>
    <w:rsid w:val="008D2ADF"/>
    <w:rsid w:val="008D2D41"/>
    <w:rsid w:val="008D2D63"/>
    <w:rsid w:val="008D3674"/>
    <w:rsid w:val="008D4423"/>
    <w:rsid w:val="008D51E9"/>
    <w:rsid w:val="008D52B7"/>
    <w:rsid w:val="008D59D0"/>
    <w:rsid w:val="008D5FAC"/>
    <w:rsid w:val="008D61E6"/>
    <w:rsid w:val="008D6587"/>
    <w:rsid w:val="008D6865"/>
    <w:rsid w:val="008D6F98"/>
    <w:rsid w:val="008D769C"/>
    <w:rsid w:val="008D7E13"/>
    <w:rsid w:val="008D7FEA"/>
    <w:rsid w:val="008E0415"/>
    <w:rsid w:val="008E0AB9"/>
    <w:rsid w:val="008E0D7C"/>
    <w:rsid w:val="008E0E74"/>
    <w:rsid w:val="008E1172"/>
    <w:rsid w:val="008E1DA1"/>
    <w:rsid w:val="008E1F60"/>
    <w:rsid w:val="008E23AC"/>
    <w:rsid w:val="008E2E1C"/>
    <w:rsid w:val="008E3022"/>
    <w:rsid w:val="008E40CC"/>
    <w:rsid w:val="008E4A7E"/>
    <w:rsid w:val="008E580B"/>
    <w:rsid w:val="008E5A06"/>
    <w:rsid w:val="008E6073"/>
    <w:rsid w:val="008E63E8"/>
    <w:rsid w:val="008E690B"/>
    <w:rsid w:val="008E6CC2"/>
    <w:rsid w:val="008E6DBA"/>
    <w:rsid w:val="008E75AE"/>
    <w:rsid w:val="008E7BC8"/>
    <w:rsid w:val="008F1F42"/>
    <w:rsid w:val="008F2E6D"/>
    <w:rsid w:val="008F2EA6"/>
    <w:rsid w:val="008F2FE2"/>
    <w:rsid w:val="008F32B0"/>
    <w:rsid w:val="008F3B27"/>
    <w:rsid w:val="008F3DFD"/>
    <w:rsid w:val="008F4207"/>
    <w:rsid w:val="008F4537"/>
    <w:rsid w:val="008F48FC"/>
    <w:rsid w:val="008F4CE7"/>
    <w:rsid w:val="008F5014"/>
    <w:rsid w:val="008F5507"/>
    <w:rsid w:val="008F633A"/>
    <w:rsid w:val="008F6D4F"/>
    <w:rsid w:val="008F7EB6"/>
    <w:rsid w:val="009003D7"/>
    <w:rsid w:val="00900407"/>
    <w:rsid w:val="009005E8"/>
    <w:rsid w:val="00900601"/>
    <w:rsid w:val="009010CC"/>
    <w:rsid w:val="009018FF"/>
    <w:rsid w:val="00901D7D"/>
    <w:rsid w:val="0090264B"/>
    <w:rsid w:val="0090292A"/>
    <w:rsid w:val="009033D1"/>
    <w:rsid w:val="009040CB"/>
    <w:rsid w:val="00904783"/>
    <w:rsid w:val="00904821"/>
    <w:rsid w:val="009054E0"/>
    <w:rsid w:val="00905B63"/>
    <w:rsid w:val="00906711"/>
    <w:rsid w:val="00906FA0"/>
    <w:rsid w:val="00906FA9"/>
    <w:rsid w:val="00907D2E"/>
    <w:rsid w:val="00907F51"/>
    <w:rsid w:val="0091051A"/>
    <w:rsid w:val="00911C85"/>
    <w:rsid w:val="00913015"/>
    <w:rsid w:val="00915B00"/>
    <w:rsid w:val="00916518"/>
    <w:rsid w:val="0091680D"/>
    <w:rsid w:val="009175D0"/>
    <w:rsid w:val="009178C6"/>
    <w:rsid w:val="00917B3F"/>
    <w:rsid w:val="00920231"/>
    <w:rsid w:val="00920D24"/>
    <w:rsid w:val="00921F12"/>
    <w:rsid w:val="009220FD"/>
    <w:rsid w:val="0092252E"/>
    <w:rsid w:val="00923727"/>
    <w:rsid w:val="00924A86"/>
    <w:rsid w:val="00925033"/>
    <w:rsid w:val="009251CC"/>
    <w:rsid w:val="009256D4"/>
    <w:rsid w:val="00925A92"/>
    <w:rsid w:val="00925F34"/>
    <w:rsid w:val="00926F70"/>
    <w:rsid w:val="00927AD5"/>
    <w:rsid w:val="00927F5B"/>
    <w:rsid w:val="0093026F"/>
    <w:rsid w:val="009306F5"/>
    <w:rsid w:val="00930987"/>
    <w:rsid w:val="00930FC2"/>
    <w:rsid w:val="009314C2"/>
    <w:rsid w:val="009318C8"/>
    <w:rsid w:val="00931B7F"/>
    <w:rsid w:val="009333DE"/>
    <w:rsid w:val="00933D1E"/>
    <w:rsid w:val="00934024"/>
    <w:rsid w:val="009348C4"/>
    <w:rsid w:val="009349F8"/>
    <w:rsid w:val="00934B17"/>
    <w:rsid w:val="00935481"/>
    <w:rsid w:val="00935851"/>
    <w:rsid w:val="00935E6A"/>
    <w:rsid w:val="0093653F"/>
    <w:rsid w:val="00936917"/>
    <w:rsid w:val="00936A57"/>
    <w:rsid w:val="00936A71"/>
    <w:rsid w:val="00936E20"/>
    <w:rsid w:val="009406A9"/>
    <w:rsid w:val="00940AF8"/>
    <w:rsid w:val="009416BF"/>
    <w:rsid w:val="00941774"/>
    <w:rsid w:val="00941A43"/>
    <w:rsid w:val="00941FBC"/>
    <w:rsid w:val="00942706"/>
    <w:rsid w:val="0094317E"/>
    <w:rsid w:val="00944147"/>
    <w:rsid w:val="009442A1"/>
    <w:rsid w:val="00944339"/>
    <w:rsid w:val="0094488E"/>
    <w:rsid w:val="00944A2C"/>
    <w:rsid w:val="00945419"/>
    <w:rsid w:val="00947161"/>
    <w:rsid w:val="009471E5"/>
    <w:rsid w:val="009475B2"/>
    <w:rsid w:val="00950004"/>
    <w:rsid w:val="00950738"/>
    <w:rsid w:val="00950E6E"/>
    <w:rsid w:val="00951026"/>
    <w:rsid w:val="00951B06"/>
    <w:rsid w:val="0095217C"/>
    <w:rsid w:val="00953774"/>
    <w:rsid w:val="0095537C"/>
    <w:rsid w:val="0095583A"/>
    <w:rsid w:val="00955D89"/>
    <w:rsid w:val="009560C1"/>
    <w:rsid w:val="0095688E"/>
    <w:rsid w:val="009575C3"/>
    <w:rsid w:val="00957E77"/>
    <w:rsid w:val="0096008F"/>
    <w:rsid w:val="00960F8D"/>
    <w:rsid w:val="009617BB"/>
    <w:rsid w:val="009617DF"/>
    <w:rsid w:val="009619B7"/>
    <w:rsid w:val="00961A64"/>
    <w:rsid w:val="00961ED7"/>
    <w:rsid w:val="00962276"/>
    <w:rsid w:val="00962899"/>
    <w:rsid w:val="00963135"/>
    <w:rsid w:val="00963A46"/>
    <w:rsid w:val="00963D99"/>
    <w:rsid w:val="009646E8"/>
    <w:rsid w:val="009649AE"/>
    <w:rsid w:val="00964E55"/>
    <w:rsid w:val="00965EEB"/>
    <w:rsid w:val="00966751"/>
    <w:rsid w:val="00966CA8"/>
    <w:rsid w:val="00966DEA"/>
    <w:rsid w:val="0096734F"/>
    <w:rsid w:val="0096747D"/>
    <w:rsid w:val="00971110"/>
    <w:rsid w:val="00971199"/>
    <w:rsid w:val="00972599"/>
    <w:rsid w:val="009729CC"/>
    <w:rsid w:val="00972C12"/>
    <w:rsid w:val="0097325E"/>
    <w:rsid w:val="009733BA"/>
    <w:rsid w:val="00973976"/>
    <w:rsid w:val="00973DC5"/>
    <w:rsid w:val="00974020"/>
    <w:rsid w:val="009745D1"/>
    <w:rsid w:val="009749D6"/>
    <w:rsid w:val="00974D0D"/>
    <w:rsid w:val="00975117"/>
    <w:rsid w:val="00976214"/>
    <w:rsid w:val="0097644A"/>
    <w:rsid w:val="00977D5F"/>
    <w:rsid w:val="00980106"/>
    <w:rsid w:val="00981394"/>
    <w:rsid w:val="00982028"/>
    <w:rsid w:val="009838EE"/>
    <w:rsid w:val="009846FF"/>
    <w:rsid w:val="00984754"/>
    <w:rsid w:val="009859C8"/>
    <w:rsid w:val="009866A4"/>
    <w:rsid w:val="009869CB"/>
    <w:rsid w:val="009875CD"/>
    <w:rsid w:val="00987826"/>
    <w:rsid w:val="00990534"/>
    <w:rsid w:val="00990CD3"/>
    <w:rsid w:val="009915ED"/>
    <w:rsid w:val="00991AA0"/>
    <w:rsid w:val="00991F37"/>
    <w:rsid w:val="009920C5"/>
    <w:rsid w:val="0099224E"/>
    <w:rsid w:val="009930BD"/>
    <w:rsid w:val="0099377C"/>
    <w:rsid w:val="00993DCC"/>
    <w:rsid w:val="00993E4F"/>
    <w:rsid w:val="0099634C"/>
    <w:rsid w:val="00996697"/>
    <w:rsid w:val="00996702"/>
    <w:rsid w:val="00997761"/>
    <w:rsid w:val="00997834"/>
    <w:rsid w:val="00997FE6"/>
    <w:rsid w:val="009A09F7"/>
    <w:rsid w:val="009A0DA8"/>
    <w:rsid w:val="009A0EFF"/>
    <w:rsid w:val="009A1849"/>
    <w:rsid w:val="009A19AA"/>
    <w:rsid w:val="009A1D5D"/>
    <w:rsid w:val="009A3DA8"/>
    <w:rsid w:val="009A4502"/>
    <w:rsid w:val="009A47EF"/>
    <w:rsid w:val="009A4B05"/>
    <w:rsid w:val="009A54D6"/>
    <w:rsid w:val="009A66B6"/>
    <w:rsid w:val="009A6F6E"/>
    <w:rsid w:val="009A7B41"/>
    <w:rsid w:val="009B06FA"/>
    <w:rsid w:val="009B0735"/>
    <w:rsid w:val="009B093E"/>
    <w:rsid w:val="009B0DC2"/>
    <w:rsid w:val="009B158D"/>
    <w:rsid w:val="009B2BE6"/>
    <w:rsid w:val="009B3650"/>
    <w:rsid w:val="009B3EF9"/>
    <w:rsid w:val="009B7062"/>
    <w:rsid w:val="009B720E"/>
    <w:rsid w:val="009B74E7"/>
    <w:rsid w:val="009B7D4F"/>
    <w:rsid w:val="009B7FD5"/>
    <w:rsid w:val="009C0322"/>
    <w:rsid w:val="009C0571"/>
    <w:rsid w:val="009C0D2A"/>
    <w:rsid w:val="009C1450"/>
    <w:rsid w:val="009C1613"/>
    <w:rsid w:val="009C2943"/>
    <w:rsid w:val="009C30F2"/>
    <w:rsid w:val="009C4BA6"/>
    <w:rsid w:val="009C4F9D"/>
    <w:rsid w:val="009C561D"/>
    <w:rsid w:val="009C589B"/>
    <w:rsid w:val="009C5D1E"/>
    <w:rsid w:val="009C655B"/>
    <w:rsid w:val="009C69C5"/>
    <w:rsid w:val="009C6C19"/>
    <w:rsid w:val="009C7E62"/>
    <w:rsid w:val="009C7EDE"/>
    <w:rsid w:val="009D0A7A"/>
    <w:rsid w:val="009D0BA7"/>
    <w:rsid w:val="009D1B47"/>
    <w:rsid w:val="009D2F90"/>
    <w:rsid w:val="009D343C"/>
    <w:rsid w:val="009D3468"/>
    <w:rsid w:val="009D36D3"/>
    <w:rsid w:val="009D449E"/>
    <w:rsid w:val="009D478A"/>
    <w:rsid w:val="009D49B8"/>
    <w:rsid w:val="009D56E3"/>
    <w:rsid w:val="009D6188"/>
    <w:rsid w:val="009D70FC"/>
    <w:rsid w:val="009D7A5D"/>
    <w:rsid w:val="009E0057"/>
    <w:rsid w:val="009E0288"/>
    <w:rsid w:val="009E0FF4"/>
    <w:rsid w:val="009E1344"/>
    <w:rsid w:val="009E22AE"/>
    <w:rsid w:val="009E243D"/>
    <w:rsid w:val="009E271B"/>
    <w:rsid w:val="009E3271"/>
    <w:rsid w:val="009E37FE"/>
    <w:rsid w:val="009E3868"/>
    <w:rsid w:val="009E3870"/>
    <w:rsid w:val="009E395D"/>
    <w:rsid w:val="009E3C2D"/>
    <w:rsid w:val="009E4E72"/>
    <w:rsid w:val="009E4F14"/>
    <w:rsid w:val="009E6114"/>
    <w:rsid w:val="009E6310"/>
    <w:rsid w:val="009E678E"/>
    <w:rsid w:val="009E6A08"/>
    <w:rsid w:val="009E6C5F"/>
    <w:rsid w:val="009E6ED4"/>
    <w:rsid w:val="009E7664"/>
    <w:rsid w:val="009F08B7"/>
    <w:rsid w:val="009F0972"/>
    <w:rsid w:val="009F110A"/>
    <w:rsid w:val="009F11ED"/>
    <w:rsid w:val="009F20AD"/>
    <w:rsid w:val="009F20B1"/>
    <w:rsid w:val="009F2A07"/>
    <w:rsid w:val="009F2AE5"/>
    <w:rsid w:val="009F32FB"/>
    <w:rsid w:val="009F372F"/>
    <w:rsid w:val="009F46A7"/>
    <w:rsid w:val="009F48D8"/>
    <w:rsid w:val="009F51CB"/>
    <w:rsid w:val="009F5CB7"/>
    <w:rsid w:val="009F6167"/>
    <w:rsid w:val="009F6244"/>
    <w:rsid w:val="009F6362"/>
    <w:rsid w:val="009F63D1"/>
    <w:rsid w:val="009F6476"/>
    <w:rsid w:val="009F7B55"/>
    <w:rsid w:val="00A00682"/>
    <w:rsid w:val="00A008C9"/>
    <w:rsid w:val="00A01421"/>
    <w:rsid w:val="00A022E5"/>
    <w:rsid w:val="00A028B9"/>
    <w:rsid w:val="00A029DD"/>
    <w:rsid w:val="00A037D1"/>
    <w:rsid w:val="00A03F99"/>
    <w:rsid w:val="00A046B2"/>
    <w:rsid w:val="00A05C1D"/>
    <w:rsid w:val="00A06383"/>
    <w:rsid w:val="00A065F9"/>
    <w:rsid w:val="00A06F30"/>
    <w:rsid w:val="00A076DC"/>
    <w:rsid w:val="00A077F4"/>
    <w:rsid w:val="00A07FA5"/>
    <w:rsid w:val="00A10B6B"/>
    <w:rsid w:val="00A129FD"/>
    <w:rsid w:val="00A1446D"/>
    <w:rsid w:val="00A14CDA"/>
    <w:rsid w:val="00A15059"/>
    <w:rsid w:val="00A15376"/>
    <w:rsid w:val="00A15ED1"/>
    <w:rsid w:val="00A16225"/>
    <w:rsid w:val="00A1674C"/>
    <w:rsid w:val="00A16BF2"/>
    <w:rsid w:val="00A171A6"/>
    <w:rsid w:val="00A17D51"/>
    <w:rsid w:val="00A20057"/>
    <w:rsid w:val="00A20D27"/>
    <w:rsid w:val="00A20E7E"/>
    <w:rsid w:val="00A2186A"/>
    <w:rsid w:val="00A21C9E"/>
    <w:rsid w:val="00A221E8"/>
    <w:rsid w:val="00A2230F"/>
    <w:rsid w:val="00A22CBA"/>
    <w:rsid w:val="00A22DD0"/>
    <w:rsid w:val="00A23161"/>
    <w:rsid w:val="00A2430A"/>
    <w:rsid w:val="00A24841"/>
    <w:rsid w:val="00A24A82"/>
    <w:rsid w:val="00A25802"/>
    <w:rsid w:val="00A25B9C"/>
    <w:rsid w:val="00A2667E"/>
    <w:rsid w:val="00A26B19"/>
    <w:rsid w:val="00A26B1A"/>
    <w:rsid w:val="00A26B6E"/>
    <w:rsid w:val="00A26B72"/>
    <w:rsid w:val="00A2723D"/>
    <w:rsid w:val="00A27AE1"/>
    <w:rsid w:val="00A30D05"/>
    <w:rsid w:val="00A31845"/>
    <w:rsid w:val="00A31E99"/>
    <w:rsid w:val="00A325FC"/>
    <w:rsid w:val="00A328C5"/>
    <w:rsid w:val="00A33458"/>
    <w:rsid w:val="00A33778"/>
    <w:rsid w:val="00A33C62"/>
    <w:rsid w:val="00A33C9A"/>
    <w:rsid w:val="00A33C9D"/>
    <w:rsid w:val="00A33E60"/>
    <w:rsid w:val="00A3439A"/>
    <w:rsid w:val="00A35472"/>
    <w:rsid w:val="00A37097"/>
    <w:rsid w:val="00A378EC"/>
    <w:rsid w:val="00A40009"/>
    <w:rsid w:val="00A403DC"/>
    <w:rsid w:val="00A4056C"/>
    <w:rsid w:val="00A40C5C"/>
    <w:rsid w:val="00A40F1D"/>
    <w:rsid w:val="00A418B5"/>
    <w:rsid w:val="00A42389"/>
    <w:rsid w:val="00A42F8A"/>
    <w:rsid w:val="00A43427"/>
    <w:rsid w:val="00A44098"/>
    <w:rsid w:val="00A449DD"/>
    <w:rsid w:val="00A44C6B"/>
    <w:rsid w:val="00A4523D"/>
    <w:rsid w:val="00A4554E"/>
    <w:rsid w:val="00A45624"/>
    <w:rsid w:val="00A459A0"/>
    <w:rsid w:val="00A4612D"/>
    <w:rsid w:val="00A462D7"/>
    <w:rsid w:val="00A469C3"/>
    <w:rsid w:val="00A46F14"/>
    <w:rsid w:val="00A47626"/>
    <w:rsid w:val="00A47A68"/>
    <w:rsid w:val="00A51255"/>
    <w:rsid w:val="00A5249B"/>
    <w:rsid w:val="00A53021"/>
    <w:rsid w:val="00A530FF"/>
    <w:rsid w:val="00A53473"/>
    <w:rsid w:val="00A53476"/>
    <w:rsid w:val="00A53631"/>
    <w:rsid w:val="00A5417F"/>
    <w:rsid w:val="00A54409"/>
    <w:rsid w:val="00A54EB5"/>
    <w:rsid w:val="00A54FB3"/>
    <w:rsid w:val="00A5516F"/>
    <w:rsid w:val="00A55498"/>
    <w:rsid w:val="00A55590"/>
    <w:rsid w:val="00A55B28"/>
    <w:rsid w:val="00A56499"/>
    <w:rsid w:val="00A56D7F"/>
    <w:rsid w:val="00A5734F"/>
    <w:rsid w:val="00A57A70"/>
    <w:rsid w:val="00A60F33"/>
    <w:rsid w:val="00A61765"/>
    <w:rsid w:val="00A61B8E"/>
    <w:rsid w:val="00A629D3"/>
    <w:rsid w:val="00A65397"/>
    <w:rsid w:val="00A65F53"/>
    <w:rsid w:val="00A66691"/>
    <w:rsid w:val="00A67151"/>
    <w:rsid w:val="00A6745B"/>
    <w:rsid w:val="00A70F3D"/>
    <w:rsid w:val="00A72F27"/>
    <w:rsid w:val="00A73B0B"/>
    <w:rsid w:val="00A73BD6"/>
    <w:rsid w:val="00A73D90"/>
    <w:rsid w:val="00A7433E"/>
    <w:rsid w:val="00A749D8"/>
    <w:rsid w:val="00A7578E"/>
    <w:rsid w:val="00A75DAD"/>
    <w:rsid w:val="00A7629B"/>
    <w:rsid w:val="00A762C3"/>
    <w:rsid w:val="00A76978"/>
    <w:rsid w:val="00A7777E"/>
    <w:rsid w:val="00A777C7"/>
    <w:rsid w:val="00A77A9B"/>
    <w:rsid w:val="00A77BB4"/>
    <w:rsid w:val="00A77D16"/>
    <w:rsid w:val="00A802C6"/>
    <w:rsid w:val="00A80543"/>
    <w:rsid w:val="00A80DEE"/>
    <w:rsid w:val="00A8173B"/>
    <w:rsid w:val="00A81B66"/>
    <w:rsid w:val="00A81CA7"/>
    <w:rsid w:val="00A82764"/>
    <w:rsid w:val="00A829C3"/>
    <w:rsid w:val="00A829E2"/>
    <w:rsid w:val="00A833FC"/>
    <w:rsid w:val="00A84768"/>
    <w:rsid w:val="00A84EB7"/>
    <w:rsid w:val="00A851D8"/>
    <w:rsid w:val="00A85F84"/>
    <w:rsid w:val="00A85FEB"/>
    <w:rsid w:val="00A86BBF"/>
    <w:rsid w:val="00A872FB"/>
    <w:rsid w:val="00A87305"/>
    <w:rsid w:val="00A87A4F"/>
    <w:rsid w:val="00A87A80"/>
    <w:rsid w:val="00A87B19"/>
    <w:rsid w:val="00A87CAF"/>
    <w:rsid w:val="00A9023E"/>
    <w:rsid w:val="00A902DE"/>
    <w:rsid w:val="00A9079E"/>
    <w:rsid w:val="00A90A64"/>
    <w:rsid w:val="00A914EF"/>
    <w:rsid w:val="00A91515"/>
    <w:rsid w:val="00A91596"/>
    <w:rsid w:val="00A917D1"/>
    <w:rsid w:val="00A92454"/>
    <w:rsid w:val="00A93432"/>
    <w:rsid w:val="00A93599"/>
    <w:rsid w:val="00A93905"/>
    <w:rsid w:val="00A93C41"/>
    <w:rsid w:val="00A941EF"/>
    <w:rsid w:val="00A94E7B"/>
    <w:rsid w:val="00A952B1"/>
    <w:rsid w:val="00A9582D"/>
    <w:rsid w:val="00A96059"/>
    <w:rsid w:val="00A969ED"/>
    <w:rsid w:val="00A96AA6"/>
    <w:rsid w:val="00A97F5D"/>
    <w:rsid w:val="00AA0188"/>
    <w:rsid w:val="00AA1AF8"/>
    <w:rsid w:val="00AA254D"/>
    <w:rsid w:val="00AA2F1C"/>
    <w:rsid w:val="00AA46FF"/>
    <w:rsid w:val="00AA4A18"/>
    <w:rsid w:val="00AA4E6F"/>
    <w:rsid w:val="00AA58A7"/>
    <w:rsid w:val="00AA59C0"/>
    <w:rsid w:val="00AA5F86"/>
    <w:rsid w:val="00AA6071"/>
    <w:rsid w:val="00AB048E"/>
    <w:rsid w:val="00AB142F"/>
    <w:rsid w:val="00AB1D8F"/>
    <w:rsid w:val="00AB2B55"/>
    <w:rsid w:val="00AB36C2"/>
    <w:rsid w:val="00AB3840"/>
    <w:rsid w:val="00AB3EDB"/>
    <w:rsid w:val="00AB44EF"/>
    <w:rsid w:val="00AB4B08"/>
    <w:rsid w:val="00AB53C7"/>
    <w:rsid w:val="00AB5996"/>
    <w:rsid w:val="00AB6030"/>
    <w:rsid w:val="00AB64D6"/>
    <w:rsid w:val="00AB657B"/>
    <w:rsid w:val="00AB65BD"/>
    <w:rsid w:val="00AB6B25"/>
    <w:rsid w:val="00AB74C1"/>
    <w:rsid w:val="00AC09A9"/>
    <w:rsid w:val="00AC1A6B"/>
    <w:rsid w:val="00AC1F89"/>
    <w:rsid w:val="00AC2133"/>
    <w:rsid w:val="00AC2A26"/>
    <w:rsid w:val="00AC2A60"/>
    <w:rsid w:val="00AC3161"/>
    <w:rsid w:val="00AC3282"/>
    <w:rsid w:val="00AC3B96"/>
    <w:rsid w:val="00AC44D3"/>
    <w:rsid w:val="00AC4FBE"/>
    <w:rsid w:val="00AC5599"/>
    <w:rsid w:val="00AC57CD"/>
    <w:rsid w:val="00AC5808"/>
    <w:rsid w:val="00AC5994"/>
    <w:rsid w:val="00AC5A5B"/>
    <w:rsid w:val="00AC63C8"/>
    <w:rsid w:val="00AC6A79"/>
    <w:rsid w:val="00AC73FF"/>
    <w:rsid w:val="00AC7E7A"/>
    <w:rsid w:val="00AD1293"/>
    <w:rsid w:val="00AD1763"/>
    <w:rsid w:val="00AD209D"/>
    <w:rsid w:val="00AD2400"/>
    <w:rsid w:val="00AD276E"/>
    <w:rsid w:val="00AD2D01"/>
    <w:rsid w:val="00AD3D39"/>
    <w:rsid w:val="00AD48E5"/>
    <w:rsid w:val="00AD54BE"/>
    <w:rsid w:val="00AD5C21"/>
    <w:rsid w:val="00AD5E31"/>
    <w:rsid w:val="00AD65FF"/>
    <w:rsid w:val="00AD67FF"/>
    <w:rsid w:val="00AD6A58"/>
    <w:rsid w:val="00AD6EA6"/>
    <w:rsid w:val="00AD7D5C"/>
    <w:rsid w:val="00AE065B"/>
    <w:rsid w:val="00AE091F"/>
    <w:rsid w:val="00AE092C"/>
    <w:rsid w:val="00AE0EA4"/>
    <w:rsid w:val="00AE1A51"/>
    <w:rsid w:val="00AE1C7E"/>
    <w:rsid w:val="00AE28D7"/>
    <w:rsid w:val="00AE2A5E"/>
    <w:rsid w:val="00AE3578"/>
    <w:rsid w:val="00AE3699"/>
    <w:rsid w:val="00AE59A2"/>
    <w:rsid w:val="00AE5E3E"/>
    <w:rsid w:val="00AE62D8"/>
    <w:rsid w:val="00AE75FA"/>
    <w:rsid w:val="00AE7B7D"/>
    <w:rsid w:val="00AF00BE"/>
    <w:rsid w:val="00AF07EF"/>
    <w:rsid w:val="00AF08B1"/>
    <w:rsid w:val="00AF1EEB"/>
    <w:rsid w:val="00AF2119"/>
    <w:rsid w:val="00AF2C88"/>
    <w:rsid w:val="00AF352D"/>
    <w:rsid w:val="00AF3F44"/>
    <w:rsid w:val="00AF4472"/>
    <w:rsid w:val="00AF45EC"/>
    <w:rsid w:val="00AF52BA"/>
    <w:rsid w:val="00AF576E"/>
    <w:rsid w:val="00AF5BBF"/>
    <w:rsid w:val="00AF7467"/>
    <w:rsid w:val="00AF7754"/>
    <w:rsid w:val="00AF7CB8"/>
    <w:rsid w:val="00B000FD"/>
    <w:rsid w:val="00B0022A"/>
    <w:rsid w:val="00B00C81"/>
    <w:rsid w:val="00B02C44"/>
    <w:rsid w:val="00B02FFD"/>
    <w:rsid w:val="00B04A87"/>
    <w:rsid w:val="00B0504D"/>
    <w:rsid w:val="00B05765"/>
    <w:rsid w:val="00B057FE"/>
    <w:rsid w:val="00B06AF6"/>
    <w:rsid w:val="00B06FAD"/>
    <w:rsid w:val="00B07359"/>
    <w:rsid w:val="00B0739A"/>
    <w:rsid w:val="00B07BF7"/>
    <w:rsid w:val="00B10251"/>
    <w:rsid w:val="00B11972"/>
    <w:rsid w:val="00B12B16"/>
    <w:rsid w:val="00B138F6"/>
    <w:rsid w:val="00B1404D"/>
    <w:rsid w:val="00B14136"/>
    <w:rsid w:val="00B14668"/>
    <w:rsid w:val="00B148A3"/>
    <w:rsid w:val="00B14B91"/>
    <w:rsid w:val="00B172AD"/>
    <w:rsid w:val="00B174D4"/>
    <w:rsid w:val="00B20312"/>
    <w:rsid w:val="00B203EE"/>
    <w:rsid w:val="00B2086F"/>
    <w:rsid w:val="00B20FF6"/>
    <w:rsid w:val="00B21B1C"/>
    <w:rsid w:val="00B21BA5"/>
    <w:rsid w:val="00B21D93"/>
    <w:rsid w:val="00B22FC2"/>
    <w:rsid w:val="00B2389A"/>
    <w:rsid w:val="00B23D2B"/>
    <w:rsid w:val="00B244F9"/>
    <w:rsid w:val="00B24B59"/>
    <w:rsid w:val="00B24E70"/>
    <w:rsid w:val="00B24F48"/>
    <w:rsid w:val="00B25A00"/>
    <w:rsid w:val="00B25DF1"/>
    <w:rsid w:val="00B269E6"/>
    <w:rsid w:val="00B2784A"/>
    <w:rsid w:val="00B303A9"/>
    <w:rsid w:val="00B310C8"/>
    <w:rsid w:val="00B31996"/>
    <w:rsid w:val="00B31F59"/>
    <w:rsid w:val="00B32937"/>
    <w:rsid w:val="00B3365C"/>
    <w:rsid w:val="00B33D54"/>
    <w:rsid w:val="00B3431E"/>
    <w:rsid w:val="00B343F7"/>
    <w:rsid w:val="00B35358"/>
    <w:rsid w:val="00B35475"/>
    <w:rsid w:val="00B3633D"/>
    <w:rsid w:val="00B36B83"/>
    <w:rsid w:val="00B4051E"/>
    <w:rsid w:val="00B405A5"/>
    <w:rsid w:val="00B40C67"/>
    <w:rsid w:val="00B41671"/>
    <w:rsid w:val="00B41CAB"/>
    <w:rsid w:val="00B4282D"/>
    <w:rsid w:val="00B4284B"/>
    <w:rsid w:val="00B43163"/>
    <w:rsid w:val="00B4359F"/>
    <w:rsid w:val="00B438B7"/>
    <w:rsid w:val="00B43A8F"/>
    <w:rsid w:val="00B43CE5"/>
    <w:rsid w:val="00B44663"/>
    <w:rsid w:val="00B447F7"/>
    <w:rsid w:val="00B44885"/>
    <w:rsid w:val="00B45129"/>
    <w:rsid w:val="00B454AF"/>
    <w:rsid w:val="00B4572F"/>
    <w:rsid w:val="00B457B1"/>
    <w:rsid w:val="00B45C71"/>
    <w:rsid w:val="00B45FEE"/>
    <w:rsid w:val="00B4614F"/>
    <w:rsid w:val="00B466E5"/>
    <w:rsid w:val="00B50082"/>
    <w:rsid w:val="00B50158"/>
    <w:rsid w:val="00B513EC"/>
    <w:rsid w:val="00B5181C"/>
    <w:rsid w:val="00B52676"/>
    <w:rsid w:val="00B5267D"/>
    <w:rsid w:val="00B52866"/>
    <w:rsid w:val="00B529A2"/>
    <w:rsid w:val="00B530A6"/>
    <w:rsid w:val="00B531FA"/>
    <w:rsid w:val="00B53500"/>
    <w:rsid w:val="00B5357C"/>
    <w:rsid w:val="00B547A6"/>
    <w:rsid w:val="00B54DF3"/>
    <w:rsid w:val="00B5535F"/>
    <w:rsid w:val="00B55C3E"/>
    <w:rsid w:val="00B55FF8"/>
    <w:rsid w:val="00B56911"/>
    <w:rsid w:val="00B571F3"/>
    <w:rsid w:val="00B5728C"/>
    <w:rsid w:val="00B57B46"/>
    <w:rsid w:val="00B57C73"/>
    <w:rsid w:val="00B57CF8"/>
    <w:rsid w:val="00B606AF"/>
    <w:rsid w:val="00B62DE2"/>
    <w:rsid w:val="00B63513"/>
    <w:rsid w:val="00B63A7A"/>
    <w:rsid w:val="00B63B49"/>
    <w:rsid w:val="00B63DCE"/>
    <w:rsid w:val="00B642D6"/>
    <w:rsid w:val="00B645D6"/>
    <w:rsid w:val="00B65787"/>
    <w:rsid w:val="00B65E28"/>
    <w:rsid w:val="00B6605B"/>
    <w:rsid w:val="00B66085"/>
    <w:rsid w:val="00B662EE"/>
    <w:rsid w:val="00B66507"/>
    <w:rsid w:val="00B671A9"/>
    <w:rsid w:val="00B67368"/>
    <w:rsid w:val="00B7176C"/>
    <w:rsid w:val="00B74745"/>
    <w:rsid w:val="00B74F0A"/>
    <w:rsid w:val="00B7515A"/>
    <w:rsid w:val="00B76322"/>
    <w:rsid w:val="00B76C8A"/>
    <w:rsid w:val="00B76E2D"/>
    <w:rsid w:val="00B770C7"/>
    <w:rsid w:val="00B77A5A"/>
    <w:rsid w:val="00B77D94"/>
    <w:rsid w:val="00B8006C"/>
    <w:rsid w:val="00B806A5"/>
    <w:rsid w:val="00B81329"/>
    <w:rsid w:val="00B81838"/>
    <w:rsid w:val="00B819DB"/>
    <w:rsid w:val="00B81BEF"/>
    <w:rsid w:val="00B82213"/>
    <w:rsid w:val="00B82466"/>
    <w:rsid w:val="00B82B81"/>
    <w:rsid w:val="00B83796"/>
    <w:rsid w:val="00B83956"/>
    <w:rsid w:val="00B83E73"/>
    <w:rsid w:val="00B84543"/>
    <w:rsid w:val="00B84991"/>
    <w:rsid w:val="00B859AD"/>
    <w:rsid w:val="00B859ED"/>
    <w:rsid w:val="00B85DA9"/>
    <w:rsid w:val="00B8794E"/>
    <w:rsid w:val="00B87AE8"/>
    <w:rsid w:val="00B909A0"/>
    <w:rsid w:val="00B90F69"/>
    <w:rsid w:val="00B9133C"/>
    <w:rsid w:val="00B91AA5"/>
    <w:rsid w:val="00B920F1"/>
    <w:rsid w:val="00B9286A"/>
    <w:rsid w:val="00B92A8E"/>
    <w:rsid w:val="00B93264"/>
    <w:rsid w:val="00B93CA4"/>
    <w:rsid w:val="00B94D84"/>
    <w:rsid w:val="00B950C9"/>
    <w:rsid w:val="00B95991"/>
    <w:rsid w:val="00B9625B"/>
    <w:rsid w:val="00B96C98"/>
    <w:rsid w:val="00B96DE2"/>
    <w:rsid w:val="00B96ED0"/>
    <w:rsid w:val="00BA107B"/>
    <w:rsid w:val="00BA10CB"/>
    <w:rsid w:val="00BA27FA"/>
    <w:rsid w:val="00BA2B60"/>
    <w:rsid w:val="00BA2DE8"/>
    <w:rsid w:val="00BA2ED1"/>
    <w:rsid w:val="00BA3407"/>
    <w:rsid w:val="00BA47BF"/>
    <w:rsid w:val="00BA4E37"/>
    <w:rsid w:val="00BA5850"/>
    <w:rsid w:val="00BA59AF"/>
    <w:rsid w:val="00BA5B2E"/>
    <w:rsid w:val="00BA6144"/>
    <w:rsid w:val="00BA640E"/>
    <w:rsid w:val="00BA6666"/>
    <w:rsid w:val="00BA6993"/>
    <w:rsid w:val="00BA768D"/>
    <w:rsid w:val="00BB0047"/>
    <w:rsid w:val="00BB0F6F"/>
    <w:rsid w:val="00BB14B3"/>
    <w:rsid w:val="00BB15B3"/>
    <w:rsid w:val="00BB181B"/>
    <w:rsid w:val="00BB1AA1"/>
    <w:rsid w:val="00BB22EF"/>
    <w:rsid w:val="00BB2BA0"/>
    <w:rsid w:val="00BB2F90"/>
    <w:rsid w:val="00BB3B52"/>
    <w:rsid w:val="00BB3CA1"/>
    <w:rsid w:val="00BB4630"/>
    <w:rsid w:val="00BB46DB"/>
    <w:rsid w:val="00BB4B79"/>
    <w:rsid w:val="00BB4DDE"/>
    <w:rsid w:val="00BB54E0"/>
    <w:rsid w:val="00BB556F"/>
    <w:rsid w:val="00BB5CCB"/>
    <w:rsid w:val="00BB653C"/>
    <w:rsid w:val="00BB662C"/>
    <w:rsid w:val="00BB675C"/>
    <w:rsid w:val="00BB7A8F"/>
    <w:rsid w:val="00BB7B8A"/>
    <w:rsid w:val="00BC0435"/>
    <w:rsid w:val="00BC0D4A"/>
    <w:rsid w:val="00BC1D1D"/>
    <w:rsid w:val="00BC290B"/>
    <w:rsid w:val="00BC3BBE"/>
    <w:rsid w:val="00BC460A"/>
    <w:rsid w:val="00BC62BF"/>
    <w:rsid w:val="00BC6B47"/>
    <w:rsid w:val="00BC6BC2"/>
    <w:rsid w:val="00BC6C60"/>
    <w:rsid w:val="00BC70A1"/>
    <w:rsid w:val="00BC774C"/>
    <w:rsid w:val="00BC7949"/>
    <w:rsid w:val="00BC7B6F"/>
    <w:rsid w:val="00BD007D"/>
    <w:rsid w:val="00BD02FC"/>
    <w:rsid w:val="00BD0FDD"/>
    <w:rsid w:val="00BD1191"/>
    <w:rsid w:val="00BD1536"/>
    <w:rsid w:val="00BD16C7"/>
    <w:rsid w:val="00BD2118"/>
    <w:rsid w:val="00BD23F5"/>
    <w:rsid w:val="00BD24D4"/>
    <w:rsid w:val="00BD264C"/>
    <w:rsid w:val="00BD32BE"/>
    <w:rsid w:val="00BD4175"/>
    <w:rsid w:val="00BD439F"/>
    <w:rsid w:val="00BD4474"/>
    <w:rsid w:val="00BD54AA"/>
    <w:rsid w:val="00BD5DC3"/>
    <w:rsid w:val="00BD61A1"/>
    <w:rsid w:val="00BD61B4"/>
    <w:rsid w:val="00BD61F4"/>
    <w:rsid w:val="00BD7BAD"/>
    <w:rsid w:val="00BE08CB"/>
    <w:rsid w:val="00BE36D2"/>
    <w:rsid w:val="00BE3B56"/>
    <w:rsid w:val="00BE3E74"/>
    <w:rsid w:val="00BE47EB"/>
    <w:rsid w:val="00BE4C5D"/>
    <w:rsid w:val="00BE4C6B"/>
    <w:rsid w:val="00BE4FC2"/>
    <w:rsid w:val="00BE5078"/>
    <w:rsid w:val="00BE5346"/>
    <w:rsid w:val="00BE584B"/>
    <w:rsid w:val="00BE64D4"/>
    <w:rsid w:val="00BE6A45"/>
    <w:rsid w:val="00BE6DB3"/>
    <w:rsid w:val="00BE7019"/>
    <w:rsid w:val="00BF04BF"/>
    <w:rsid w:val="00BF0DCD"/>
    <w:rsid w:val="00BF0E37"/>
    <w:rsid w:val="00BF0E70"/>
    <w:rsid w:val="00BF18DF"/>
    <w:rsid w:val="00BF2042"/>
    <w:rsid w:val="00BF2174"/>
    <w:rsid w:val="00BF2590"/>
    <w:rsid w:val="00BF2750"/>
    <w:rsid w:val="00BF2AAA"/>
    <w:rsid w:val="00BF3091"/>
    <w:rsid w:val="00BF3303"/>
    <w:rsid w:val="00BF3C9D"/>
    <w:rsid w:val="00BF419E"/>
    <w:rsid w:val="00BF4570"/>
    <w:rsid w:val="00BF529A"/>
    <w:rsid w:val="00BF57EB"/>
    <w:rsid w:val="00BF5F23"/>
    <w:rsid w:val="00BF6B85"/>
    <w:rsid w:val="00BF7AFD"/>
    <w:rsid w:val="00C01C8E"/>
    <w:rsid w:val="00C02104"/>
    <w:rsid w:val="00C0237A"/>
    <w:rsid w:val="00C03D42"/>
    <w:rsid w:val="00C03DF7"/>
    <w:rsid w:val="00C04F30"/>
    <w:rsid w:val="00C053F9"/>
    <w:rsid w:val="00C065B2"/>
    <w:rsid w:val="00C066A6"/>
    <w:rsid w:val="00C07587"/>
    <w:rsid w:val="00C10B2B"/>
    <w:rsid w:val="00C1138C"/>
    <w:rsid w:val="00C114A4"/>
    <w:rsid w:val="00C11C3A"/>
    <w:rsid w:val="00C126A8"/>
    <w:rsid w:val="00C12DB7"/>
    <w:rsid w:val="00C13487"/>
    <w:rsid w:val="00C13DE2"/>
    <w:rsid w:val="00C15171"/>
    <w:rsid w:val="00C151F6"/>
    <w:rsid w:val="00C1587D"/>
    <w:rsid w:val="00C16DFA"/>
    <w:rsid w:val="00C1744C"/>
    <w:rsid w:val="00C17708"/>
    <w:rsid w:val="00C17A74"/>
    <w:rsid w:val="00C2064A"/>
    <w:rsid w:val="00C20921"/>
    <w:rsid w:val="00C214A3"/>
    <w:rsid w:val="00C21864"/>
    <w:rsid w:val="00C21B77"/>
    <w:rsid w:val="00C21CE5"/>
    <w:rsid w:val="00C2215B"/>
    <w:rsid w:val="00C22412"/>
    <w:rsid w:val="00C22533"/>
    <w:rsid w:val="00C226F1"/>
    <w:rsid w:val="00C2332E"/>
    <w:rsid w:val="00C23695"/>
    <w:rsid w:val="00C236D0"/>
    <w:rsid w:val="00C239E8"/>
    <w:rsid w:val="00C23E29"/>
    <w:rsid w:val="00C2465A"/>
    <w:rsid w:val="00C246E3"/>
    <w:rsid w:val="00C248AE"/>
    <w:rsid w:val="00C250BE"/>
    <w:rsid w:val="00C25757"/>
    <w:rsid w:val="00C25B48"/>
    <w:rsid w:val="00C26A4E"/>
    <w:rsid w:val="00C26D8E"/>
    <w:rsid w:val="00C275BE"/>
    <w:rsid w:val="00C277BA"/>
    <w:rsid w:val="00C27EFA"/>
    <w:rsid w:val="00C304C7"/>
    <w:rsid w:val="00C30565"/>
    <w:rsid w:val="00C30F46"/>
    <w:rsid w:val="00C3200E"/>
    <w:rsid w:val="00C3286C"/>
    <w:rsid w:val="00C34953"/>
    <w:rsid w:val="00C35C04"/>
    <w:rsid w:val="00C36E2D"/>
    <w:rsid w:val="00C378F7"/>
    <w:rsid w:val="00C37F0D"/>
    <w:rsid w:val="00C400F2"/>
    <w:rsid w:val="00C409DB"/>
    <w:rsid w:val="00C40A5D"/>
    <w:rsid w:val="00C416E6"/>
    <w:rsid w:val="00C42841"/>
    <w:rsid w:val="00C42E88"/>
    <w:rsid w:val="00C433C9"/>
    <w:rsid w:val="00C43512"/>
    <w:rsid w:val="00C436D5"/>
    <w:rsid w:val="00C43986"/>
    <w:rsid w:val="00C43997"/>
    <w:rsid w:val="00C43E62"/>
    <w:rsid w:val="00C44A39"/>
    <w:rsid w:val="00C44DF5"/>
    <w:rsid w:val="00C45075"/>
    <w:rsid w:val="00C45A7D"/>
    <w:rsid w:val="00C46C4B"/>
    <w:rsid w:val="00C501E5"/>
    <w:rsid w:val="00C51AD1"/>
    <w:rsid w:val="00C524BC"/>
    <w:rsid w:val="00C527F0"/>
    <w:rsid w:val="00C528CE"/>
    <w:rsid w:val="00C52F3C"/>
    <w:rsid w:val="00C53046"/>
    <w:rsid w:val="00C533AF"/>
    <w:rsid w:val="00C53F4F"/>
    <w:rsid w:val="00C5418C"/>
    <w:rsid w:val="00C55D64"/>
    <w:rsid w:val="00C56C71"/>
    <w:rsid w:val="00C57074"/>
    <w:rsid w:val="00C571F5"/>
    <w:rsid w:val="00C5767E"/>
    <w:rsid w:val="00C57F5B"/>
    <w:rsid w:val="00C60041"/>
    <w:rsid w:val="00C60086"/>
    <w:rsid w:val="00C605F6"/>
    <w:rsid w:val="00C60B97"/>
    <w:rsid w:val="00C625ED"/>
    <w:rsid w:val="00C62BFE"/>
    <w:rsid w:val="00C63270"/>
    <w:rsid w:val="00C63F1C"/>
    <w:rsid w:val="00C64045"/>
    <w:rsid w:val="00C645EA"/>
    <w:rsid w:val="00C64907"/>
    <w:rsid w:val="00C6502D"/>
    <w:rsid w:val="00C657A6"/>
    <w:rsid w:val="00C662DD"/>
    <w:rsid w:val="00C66405"/>
    <w:rsid w:val="00C67353"/>
    <w:rsid w:val="00C67488"/>
    <w:rsid w:val="00C67A37"/>
    <w:rsid w:val="00C67A5A"/>
    <w:rsid w:val="00C67BFA"/>
    <w:rsid w:val="00C706A1"/>
    <w:rsid w:val="00C706D0"/>
    <w:rsid w:val="00C70F88"/>
    <w:rsid w:val="00C71231"/>
    <w:rsid w:val="00C71868"/>
    <w:rsid w:val="00C71D71"/>
    <w:rsid w:val="00C71F7A"/>
    <w:rsid w:val="00C72098"/>
    <w:rsid w:val="00C721BA"/>
    <w:rsid w:val="00C72684"/>
    <w:rsid w:val="00C7293E"/>
    <w:rsid w:val="00C7297E"/>
    <w:rsid w:val="00C72DB4"/>
    <w:rsid w:val="00C73305"/>
    <w:rsid w:val="00C73F02"/>
    <w:rsid w:val="00C740F0"/>
    <w:rsid w:val="00C74981"/>
    <w:rsid w:val="00C75691"/>
    <w:rsid w:val="00C759EE"/>
    <w:rsid w:val="00C75A3A"/>
    <w:rsid w:val="00C75C20"/>
    <w:rsid w:val="00C75EDB"/>
    <w:rsid w:val="00C7714F"/>
    <w:rsid w:val="00C7717D"/>
    <w:rsid w:val="00C8029B"/>
    <w:rsid w:val="00C8035D"/>
    <w:rsid w:val="00C80431"/>
    <w:rsid w:val="00C809B4"/>
    <w:rsid w:val="00C80DFF"/>
    <w:rsid w:val="00C810AB"/>
    <w:rsid w:val="00C819AE"/>
    <w:rsid w:val="00C8212C"/>
    <w:rsid w:val="00C82826"/>
    <w:rsid w:val="00C831CF"/>
    <w:rsid w:val="00C83725"/>
    <w:rsid w:val="00C83AFD"/>
    <w:rsid w:val="00C83B11"/>
    <w:rsid w:val="00C85132"/>
    <w:rsid w:val="00C85BEA"/>
    <w:rsid w:val="00C86A4A"/>
    <w:rsid w:val="00C87B1A"/>
    <w:rsid w:val="00C87BBB"/>
    <w:rsid w:val="00C9075D"/>
    <w:rsid w:val="00C9144C"/>
    <w:rsid w:val="00C919B2"/>
    <w:rsid w:val="00C91ACD"/>
    <w:rsid w:val="00C91DAD"/>
    <w:rsid w:val="00C921BC"/>
    <w:rsid w:val="00C923AA"/>
    <w:rsid w:val="00C92987"/>
    <w:rsid w:val="00C93FF9"/>
    <w:rsid w:val="00C9466E"/>
    <w:rsid w:val="00C95B9A"/>
    <w:rsid w:val="00C95E9D"/>
    <w:rsid w:val="00C96072"/>
    <w:rsid w:val="00C966A1"/>
    <w:rsid w:val="00C979E7"/>
    <w:rsid w:val="00C97C21"/>
    <w:rsid w:val="00C97FE0"/>
    <w:rsid w:val="00CA1582"/>
    <w:rsid w:val="00CA19BA"/>
    <w:rsid w:val="00CA49B6"/>
    <w:rsid w:val="00CA4A9F"/>
    <w:rsid w:val="00CA5019"/>
    <w:rsid w:val="00CA5F50"/>
    <w:rsid w:val="00CA7600"/>
    <w:rsid w:val="00CA77C4"/>
    <w:rsid w:val="00CB0110"/>
    <w:rsid w:val="00CB065D"/>
    <w:rsid w:val="00CB0683"/>
    <w:rsid w:val="00CB213C"/>
    <w:rsid w:val="00CB2159"/>
    <w:rsid w:val="00CB292C"/>
    <w:rsid w:val="00CB2AEC"/>
    <w:rsid w:val="00CB2FD8"/>
    <w:rsid w:val="00CB3113"/>
    <w:rsid w:val="00CB31FB"/>
    <w:rsid w:val="00CB441D"/>
    <w:rsid w:val="00CB44EA"/>
    <w:rsid w:val="00CB50F2"/>
    <w:rsid w:val="00CB5977"/>
    <w:rsid w:val="00CB600A"/>
    <w:rsid w:val="00CB6046"/>
    <w:rsid w:val="00CB6148"/>
    <w:rsid w:val="00CB6197"/>
    <w:rsid w:val="00CB664C"/>
    <w:rsid w:val="00CB6B5E"/>
    <w:rsid w:val="00CC037D"/>
    <w:rsid w:val="00CC0DA6"/>
    <w:rsid w:val="00CC1EEC"/>
    <w:rsid w:val="00CC1F3E"/>
    <w:rsid w:val="00CC445A"/>
    <w:rsid w:val="00CC46B8"/>
    <w:rsid w:val="00CC51A6"/>
    <w:rsid w:val="00CC53E9"/>
    <w:rsid w:val="00CC58E9"/>
    <w:rsid w:val="00CC5FFD"/>
    <w:rsid w:val="00CC703B"/>
    <w:rsid w:val="00CC749F"/>
    <w:rsid w:val="00CC7770"/>
    <w:rsid w:val="00CC7C55"/>
    <w:rsid w:val="00CD050A"/>
    <w:rsid w:val="00CD0B15"/>
    <w:rsid w:val="00CD0B5B"/>
    <w:rsid w:val="00CD1385"/>
    <w:rsid w:val="00CD2CC0"/>
    <w:rsid w:val="00CD4539"/>
    <w:rsid w:val="00CD49AC"/>
    <w:rsid w:val="00CD5155"/>
    <w:rsid w:val="00CD58CE"/>
    <w:rsid w:val="00CD5A66"/>
    <w:rsid w:val="00CD7843"/>
    <w:rsid w:val="00CD7C64"/>
    <w:rsid w:val="00CD7CB9"/>
    <w:rsid w:val="00CE06BC"/>
    <w:rsid w:val="00CE2D34"/>
    <w:rsid w:val="00CE2D98"/>
    <w:rsid w:val="00CE34A0"/>
    <w:rsid w:val="00CE3B9D"/>
    <w:rsid w:val="00CE3E1E"/>
    <w:rsid w:val="00CE3EE0"/>
    <w:rsid w:val="00CE50C6"/>
    <w:rsid w:val="00CE5F4C"/>
    <w:rsid w:val="00CE613A"/>
    <w:rsid w:val="00CE6610"/>
    <w:rsid w:val="00CE7C74"/>
    <w:rsid w:val="00CF04F7"/>
    <w:rsid w:val="00CF0894"/>
    <w:rsid w:val="00CF15FB"/>
    <w:rsid w:val="00CF1DBF"/>
    <w:rsid w:val="00CF1E2B"/>
    <w:rsid w:val="00CF2293"/>
    <w:rsid w:val="00CF2EA4"/>
    <w:rsid w:val="00CF3A26"/>
    <w:rsid w:val="00CF3A63"/>
    <w:rsid w:val="00CF3D43"/>
    <w:rsid w:val="00CF4701"/>
    <w:rsid w:val="00CF4BE6"/>
    <w:rsid w:val="00CF5624"/>
    <w:rsid w:val="00CF61EA"/>
    <w:rsid w:val="00CF6808"/>
    <w:rsid w:val="00CF6E46"/>
    <w:rsid w:val="00CF72BB"/>
    <w:rsid w:val="00D001D0"/>
    <w:rsid w:val="00D00274"/>
    <w:rsid w:val="00D00C58"/>
    <w:rsid w:val="00D01BEB"/>
    <w:rsid w:val="00D0315A"/>
    <w:rsid w:val="00D033EF"/>
    <w:rsid w:val="00D0352E"/>
    <w:rsid w:val="00D03564"/>
    <w:rsid w:val="00D038AB"/>
    <w:rsid w:val="00D0395F"/>
    <w:rsid w:val="00D04890"/>
    <w:rsid w:val="00D05016"/>
    <w:rsid w:val="00D05A6A"/>
    <w:rsid w:val="00D0635C"/>
    <w:rsid w:val="00D06A61"/>
    <w:rsid w:val="00D06C3E"/>
    <w:rsid w:val="00D0769D"/>
    <w:rsid w:val="00D105F4"/>
    <w:rsid w:val="00D1069E"/>
    <w:rsid w:val="00D107B8"/>
    <w:rsid w:val="00D107E4"/>
    <w:rsid w:val="00D11B5A"/>
    <w:rsid w:val="00D12167"/>
    <w:rsid w:val="00D12719"/>
    <w:rsid w:val="00D131FD"/>
    <w:rsid w:val="00D13909"/>
    <w:rsid w:val="00D13BC7"/>
    <w:rsid w:val="00D13BF4"/>
    <w:rsid w:val="00D13DA5"/>
    <w:rsid w:val="00D148BF"/>
    <w:rsid w:val="00D15AFA"/>
    <w:rsid w:val="00D15D26"/>
    <w:rsid w:val="00D15DDF"/>
    <w:rsid w:val="00D15FD4"/>
    <w:rsid w:val="00D1751E"/>
    <w:rsid w:val="00D17CA4"/>
    <w:rsid w:val="00D17DF9"/>
    <w:rsid w:val="00D201E7"/>
    <w:rsid w:val="00D2060A"/>
    <w:rsid w:val="00D2171F"/>
    <w:rsid w:val="00D219C6"/>
    <w:rsid w:val="00D21F35"/>
    <w:rsid w:val="00D221CD"/>
    <w:rsid w:val="00D22343"/>
    <w:rsid w:val="00D229FD"/>
    <w:rsid w:val="00D22A47"/>
    <w:rsid w:val="00D2325E"/>
    <w:rsid w:val="00D26375"/>
    <w:rsid w:val="00D26710"/>
    <w:rsid w:val="00D276BB"/>
    <w:rsid w:val="00D305F3"/>
    <w:rsid w:val="00D30DEC"/>
    <w:rsid w:val="00D311B6"/>
    <w:rsid w:val="00D32BAD"/>
    <w:rsid w:val="00D33355"/>
    <w:rsid w:val="00D33FFE"/>
    <w:rsid w:val="00D3412D"/>
    <w:rsid w:val="00D34B3F"/>
    <w:rsid w:val="00D3560E"/>
    <w:rsid w:val="00D363EC"/>
    <w:rsid w:val="00D363F3"/>
    <w:rsid w:val="00D36F6F"/>
    <w:rsid w:val="00D37109"/>
    <w:rsid w:val="00D37CF5"/>
    <w:rsid w:val="00D4049A"/>
    <w:rsid w:val="00D40845"/>
    <w:rsid w:val="00D40E03"/>
    <w:rsid w:val="00D410CF"/>
    <w:rsid w:val="00D41399"/>
    <w:rsid w:val="00D41C68"/>
    <w:rsid w:val="00D41EAD"/>
    <w:rsid w:val="00D435E5"/>
    <w:rsid w:val="00D44740"/>
    <w:rsid w:val="00D45129"/>
    <w:rsid w:val="00D4530A"/>
    <w:rsid w:val="00D45EEB"/>
    <w:rsid w:val="00D461BA"/>
    <w:rsid w:val="00D46540"/>
    <w:rsid w:val="00D46758"/>
    <w:rsid w:val="00D474F9"/>
    <w:rsid w:val="00D501F0"/>
    <w:rsid w:val="00D50EC8"/>
    <w:rsid w:val="00D51A00"/>
    <w:rsid w:val="00D524DF"/>
    <w:rsid w:val="00D5260F"/>
    <w:rsid w:val="00D52E8B"/>
    <w:rsid w:val="00D53B32"/>
    <w:rsid w:val="00D54459"/>
    <w:rsid w:val="00D54676"/>
    <w:rsid w:val="00D548C9"/>
    <w:rsid w:val="00D550C4"/>
    <w:rsid w:val="00D55500"/>
    <w:rsid w:val="00D55665"/>
    <w:rsid w:val="00D558AB"/>
    <w:rsid w:val="00D5620E"/>
    <w:rsid w:val="00D562DA"/>
    <w:rsid w:val="00D570C7"/>
    <w:rsid w:val="00D60103"/>
    <w:rsid w:val="00D608D0"/>
    <w:rsid w:val="00D609EB"/>
    <w:rsid w:val="00D61165"/>
    <w:rsid w:val="00D62147"/>
    <w:rsid w:val="00D62569"/>
    <w:rsid w:val="00D62D92"/>
    <w:rsid w:val="00D63106"/>
    <w:rsid w:val="00D63882"/>
    <w:rsid w:val="00D63BE7"/>
    <w:rsid w:val="00D63C61"/>
    <w:rsid w:val="00D64467"/>
    <w:rsid w:val="00D65682"/>
    <w:rsid w:val="00D658F5"/>
    <w:rsid w:val="00D66039"/>
    <w:rsid w:val="00D6611A"/>
    <w:rsid w:val="00D665CD"/>
    <w:rsid w:val="00D669C0"/>
    <w:rsid w:val="00D669E7"/>
    <w:rsid w:val="00D70914"/>
    <w:rsid w:val="00D70C1D"/>
    <w:rsid w:val="00D715BF"/>
    <w:rsid w:val="00D73376"/>
    <w:rsid w:val="00D734CB"/>
    <w:rsid w:val="00D73569"/>
    <w:rsid w:val="00D74283"/>
    <w:rsid w:val="00D74F1B"/>
    <w:rsid w:val="00D755C4"/>
    <w:rsid w:val="00D7667A"/>
    <w:rsid w:val="00D76854"/>
    <w:rsid w:val="00D768C0"/>
    <w:rsid w:val="00D76F78"/>
    <w:rsid w:val="00D77837"/>
    <w:rsid w:val="00D77E01"/>
    <w:rsid w:val="00D801B6"/>
    <w:rsid w:val="00D82DFC"/>
    <w:rsid w:val="00D82E8D"/>
    <w:rsid w:val="00D82FD0"/>
    <w:rsid w:val="00D83956"/>
    <w:rsid w:val="00D83EAA"/>
    <w:rsid w:val="00D84400"/>
    <w:rsid w:val="00D856FB"/>
    <w:rsid w:val="00D8740B"/>
    <w:rsid w:val="00D87565"/>
    <w:rsid w:val="00D8792F"/>
    <w:rsid w:val="00D90301"/>
    <w:rsid w:val="00D91CE0"/>
    <w:rsid w:val="00D91DAF"/>
    <w:rsid w:val="00D920AE"/>
    <w:rsid w:val="00D923E6"/>
    <w:rsid w:val="00D926F7"/>
    <w:rsid w:val="00D93089"/>
    <w:rsid w:val="00D939A1"/>
    <w:rsid w:val="00D93F4E"/>
    <w:rsid w:val="00D94570"/>
    <w:rsid w:val="00D95F8E"/>
    <w:rsid w:val="00D96595"/>
    <w:rsid w:val="00D965CE"/>
    <w:rsid w:val="00D970D0"/>
    <w:rsid w:val="00D973AA"/>
    <w:rsid w:val="00D97926"/>
    <w:rsid w:val="00D979F2"/>
    <w:rsid w:val="00DA0267"/>
    <w:rsid w:val="00DA0C81"/>
    <w:rsid w:val="00DA1F76"/>
    <w:rsid w:val="00DA2222"/>
    <w:rsid w:val="00DA29E5"/>
    <w:rsid w:val="00DA32A6"/>
    <w:rsid w:val="00DA3CCD"/>
    <w:rsid w:val="00DA3D5C"/>
    <w:rsid w:val="00DA3E3C"/>
    <w:rsid w:val="00DA4288"/>
    <w:rsid w:val="00DA5568"/>
    <w:rsid w:val="00DA702B"/>
    <w:rsid w:val="00DA790B"/>
    <w:rsid w:val="00DA7A87"/>
    <w:rsid w:val="00DB0443"/>
    <w:rsid w:val="00DB0677"/>
    <w:rsid w:val="00DB0B93"/>
    <w:rsid w:val="00DB0D2A"/>
    <w:rsid w:val="00DB0EED"/>
    <w:rsid w:val="00DB13E9"/>
    <w:rsid w:val="00DB2275"/>
    <w:rsid w:val="00DB29A9"/>
    <w:rsid w:val="00DB3152"/>
    <w:rsid w:val="00DB51B9"/>
    <w:rsid w:val="00DB5FC6"/>
    <w:rsid w:val="00DB6348"/>
    <w:rsid w:val="00DB6793"/>
    <w:rsid w:val="00DB7A17"/>
    <w:rsid w:val="00DC0739"/>
    <w:rsid w:val="00DC0780"/>
    <w:rsid w:val="00DC0E7D"/>
    <w:rsid w:val="00DC19A8"/>
    <w:rsid w:val="00DC2C74"/>
    <w:rsid w:val="00DC52E6"/>
    <w:rsid w:val="00DC530B"/>
    <w:rsid w:val="00DC57D3"/>
    <w:rsid w:val="00DC5E9B"/>
    <w:rsid w:val="00DC6A75"/>
    <w:rsid w:val="00DC6C62"/>
    <w:rsid w:val="00DC7126"/>
    <w:rsid w:val="00DD04F3"/>
    <w:rsid w:val="00DD118A"/>
    <w:rsid w:val="00DD1934"/>
    <w:rsid w:val="00DD19F5"/>
    <w:rsid w:val="00DD24D2"/>
    <w:rsid w:val="00DD3079"/>
    <w:rsid w:val="00DD4054"/>
    <w:rsid w:val="00DD6117"/>
    <w:rsid w:val="00DD614F"/>
    <w:rsid w:val="00DD6316"/>
    <w:rsid w:val="00DD6DD9"/>
    <w:rsid w:val="00DD6ED9"/>
    <w:rsid w:val="00DD70B3"/>
    <w:rsid w:val="00DD79DB"/>
    <w:rsid w:val="00DE0ED4"/>
    <w:rsid w:val="00DE12E7"/>
    <w:rsid w:val="00DE14D3"/>
    <w:rsid w:val="00DE1C43"/>
    <w:rsid w:val="00DE1DD8"/>
    <w:rsid w:val="00DE324E"/>
    <w:rsid w:val="00DE32A2"/>
    <w:rsid w:val="00DE38F5"/>
    <w:rsid w:val="00DE44D1"/>
    <w:rsid w:val="00DE59E4"/>
    <w:rsid w:val="00DE5BB9"/>
    <w:rsid w:val="00DE6A75"/>
    <w:rsid w:val="00DE7C69"/>
    <w:rsid w:val="00DE7F2F"/>
    <w:rsid w:val="00DF0252"/>
    <w:rsid w:val="00DF122D"/>
    <w:rsid w:val="00DF3A37"/>
    <w:rsid w:val="00DF3D45"/>
    <w:rsid w:val="00DF43F2"/>
    <w:rsid w:val="00DF58DC"/>
    <w:rsid w:val="00DF6262"/>
    <w:rsid w:val="00DF66B9"/>
    <w:rsid w:val="00DF6A45"/>
    <w:rsid w:val="00DF6B00"/>
    <w:rsid w:val="00DF6EC9"/>
    <w:rsid w:val="00DF776E"/>
    <w:rsid w:val="00DF7B48"/>
    <w:rsid w:val="00E00442"/>
    <w:rsid w:val="00E006A6"/>
    <w:rsid w:val="00E013E7"/>
    <w:rsid w:val="00E01A71"/>
    <w:rsid w:val="00E01B1A"/>
    <w:rsid w:val="00E024D4"/>
    <w:rsid w:val="00E027DD"/>
    <w:rsid w:val="00E02840"/>
    <w:rsid w:val="00E02AD0"/>
    <w:rsid w:val="00E02F29"/>
    <w:rsid w:val="00E04642"/>
    <w:rsid w:val="00E04D3C"/>
    <w:rsid w:val="00E04FC8"/>
    <w:rsid w:val="00E050AF"/>
    <w:rsid w:val="00E05207"/>
    <w:rsid w:val="00E0535A"/>
    <w:rsid w:val="00E05E4D"/>
    <w:rsid w:val="00E05F8B"/>
    <w:rsid w:val="00E067E8"/>
    <w:rsid w:val="00E0702B"/>
    <w:rsid w:val="00E07406"/>
    <w:rsid w:val="00E076CB"/>
    <w:rsid w:val="00E07BE6"/>
    <w:rsid w:val="00E07FE2"/>
    <w:rsid w:val="00E1022C"/>
    <w:rsid w:val="00E10F16"/>
    <w:rsid w:val="00E11567"/>
    <w:rsid w:val="00E11597"/>
    <w:rsid w:val="00E1247E"/>
    <w:rsid w:val="00E127D9"/>
    <w:rsid w:val="00E12953"/>
    <w:rsid w:val="00E12AE9"/>
    <w:rsid w:val="00E12BBF"/>
    <w:rsid w:val="00E12BF0"/>
    <w:rsid w:val="00E13293"/>
    <w:rsid w:val="00E13310"/>
    <w:rsid w:val="00E13407"/>
    <w:rsid w:val="00E135FE"/>
    <w:rsid w:val="00E13929"/>
    <w:rsid w:val="00E16455"/>
    <w:rsid w:val="00E16884"/>
    <w:rsid w:val="00E1694D"/>
    <w:rsid w:val="00E16C1D"/>
    <w:rsid w:val="00E20100"/>
    <w:rsid w:val="00E226C6"/>
    <w:rsid w:val="00E22A79"/>
    <w:rsid w:val="00E2356F"/>
    <w:rsid w:val="00E2374A"/>
    <w:rsid w:val="00E239C6"/>
    <w:rsid w:val="00E239EA"/>
    <w:rsid w:val="00E24CA2"/>
    <w:rsid w:val="00E24EA7"/>
    <w:rsid w:val="00E25E1A"/>
    <w:rsid w:val="00E263FF"/>
    <w:rsid w:val="00E2692D"/>
    <w:rsid w:val="00E26BAE"/>
    <w:rsid w:val="00E26F6C"/>
    <w:rsid w:val="00E27050"/>
    <w:rsid w:val="00E277AE"/>
    <w:rsid w:val="00E30967"/>
    <w:rsid w:val="00E3099A"/>
    <w:rsid w:val="00E31108"/>
    <w:rsid w:val="00E31965"/>
    <w:rsid w:val="00E3221A"/>
    <w:rsid w:val="00E32537"/>
    <w:rsid w:val="00E32DA9"/>
    <w:rsid w:val="00E33380"/>
    <w:rsid w:val="00E33929"/>
    <w:rsid w:val="00E34F6F"/>
    <w:rsid w:val="00E3535D"/>
    <w:rsid w:val="00E35C8A"/>
    <w:rsid w:val="00E36A64"/>
    <w:rsid w:val="00E37061"/>
    <w:rsid w:val="00E3734D"/>
    <w:rsid w:val="00E37731"/>
    <w:rsid w:val="00E3799E"/>
    <w:rsid w:val="00E37A53"/>
    <w:rsid w:val="00E37B2C"/>
    <w:rsid w:val="00E40080"/>
    <w:rsid w:val="00E4017A"/>
    <w:rsid w:val="00E40ADD"/>
    <w:rsid w:val="00E40BDE"/>
    <w:rsid w:val="00E41A10"/>
    <w:rsid w:val="00E41ABA"/>
    <w:rsid w:val="00E41C8B"/>
    <w:rsid w:val="00E42172"/>
    <w:rsid w:val="00E42529"/>
    <w:rsid w:val="00E42AB8"/>
    <w:rsid w:val="00E437C3"/>
    <w:rsid w:val="00E43D7D"/>
    <w:rsid w:val="00E43FC9"/>
    <w:rsid w:val="00E44120"/>
    <w:rsid w:val="00E44209"/>
    <w:rsid w:val="00E44CB2"/>
    <w:rsid w:val="00E451BD"/>
    <w:rsid w:val="00E45B8F"/>
    <w:rsid w:val="00E46483"/>
    <w:rsid w:val="00E46589"/>
    <w:rsid w:val="00E477C6"/>
    <w:rsid w:val="00E47BA3"/>
    <w:rsid w:val="00E47E19"/>
    <w:rsid w:val="00E5011B"/>
    <w:rsid w:val="00E50B10"/>
    <w:rsid w:val="00E520F2"/>
    <w:rsid w:val="00E52125"/>
    <w:rsid w:val="00E523C5"/>
    <w:rsid w:val="00E526B1"/>
    <w:rsid w:val="00E528C4"/>
    <w:rsid w:val="00E52D0F"/>
    <w:rsid w:val="00E530F0"/>
    <w:rsid w:val="00E534ED"/>
    <w:rsid w:val="00E538F9"/>
    <w:rsid w:val="00E55478"/>
    <w:rsid w:val="00E55B75"/>
    <w:rsid w:val="00E55E0A"/>
    <w:rsid w:val="00E55E9B"/>
    <w:rsid w:val="00E55EEE"/>
    <w:rsid w:val="00E5613D"/>
    <w:rsid w:val="00E56996"/>
    <w:rsid w:val="00E56D56"/>
    <w:rsid w:val="00E57649"/>
    <w:rsid w:val="00E57A41"/>
    <w:rsid w:val="00E57C0D"/>
    <w:rsid w:val="00E61563"/>
    <w:rsid w:val="00E626AC"/>
    <w:rsid w:val="00E62F1D"/>
    <w:rsid w:val="00E633BD"/>
    <w:rsid w:val="00E646A1"/>
    <w:rsid w:val="00E654C7"/>
    <w:rsid w:val="00E6675D"/>
    <w:rsid w:val="00E670D1"/>
    <w:rsid w:val="00E675EF"/>
    <w:rsid w:val="00E67866"/>
    <w:rsid w:val="00E70625"/>
    <w:rsid w:val="00E70733"/>
    <w:rsid w:val="00E70DA2"/>
    <w:rsid w:val="00E7164D"/>
    <w:rsid w:val="00E72234"/>
    <w:rsid w:val="00E7292E"/>
    <w:rsid w:val="00E73212"/>
    <w:rsid w:val="00E73609"/>
    <w:rsid w:val="00E741FA"/>
    <w:rsid w:val="00E74280"/>
    <w:rsid w:val="00E74CAE"/>
    <w:rsid w:val="00E74EC0"/>
    <w:rsid w:val="00E753D9"/>
    <w:rsid w:val="00E75B09"/>
    <w:rsid w:val="00E77484"/>
    <w:rsid w:val="00E774D3"/>
    <w:rsid w:val="00E77845"/>
    <w:rsid w:val="00E7796A"/>
    <w:rsid w:val="00E77A7A"/>
    <w:rsid w:val="00E77BCB"/>
    <w:rsid w:val="00E8002A"/>
    <w:rsid w:val="00E8028B"/>
    <w:rsid w:val="00E80F43"/>
    <w:rsid w:val="00E81D4F"/>
    <w:rsid w:val="00E822DE"/>
    <w:rsid w:val="00E8262A"/>
    <w:rsid w:val="00E8275B"/>
    <w:rsid w:val="00E82A49"/>
    <w:rsid w:val="00E83AC6"/>
    <w:rsid w:val="00E83C91"/>
    <w:rsid w:val="00E846CC"/>
    <w:rsid w:val="00E85E1C"/>
    <w:rsid w:val="00E865E8"/>
    <w:rsid w:val="00E866E7"/>
    <w:rsid w:val="00E8787C"/>
    <w:rsid w:val="00E87E6C"/>
    <w:rsid w:val="00E90B03"/>
    <w:rsid w:val="00E91458"/>
    <w:rsid w:val="00E91E05"/>
    <w:rsid w:val="00E920C0"/>
    <w:rsid w:val="00E9281D"/>
    <w:rsid w:val="00E9356A"/>
    <w:rsid w:val="00E95C1E"/>
    <w:rsid w:val="00E95D37"/>
    <w:rsid w:val="00E95F46"/>
    <w:rsid w:val="00E96D1F"/>
    <w:rsid w:val="00E96FAF"/>
    <w:rsid w:val="00E9797B"/>
    <w:rsid w:val="00EA02A4"/>
    <w:rsid w:val="00EA03C1"/>
    <w:rsid w:val="00EA0CC5"/>
    <w:rsid w:val="00EA1337"/>
    <w:rsid w:val="00EA2261"/>
    <w:rsid w:val="00EA2549"/>
    <w:rsid w:val="00EA2CFA"/>
    <w:rsid w:val="00EA3035"/>
    <w:rsid w:val="00EA3122"/>
    <w:rsid w:val="00EA3633"/>
    <w:rsid w:val="00EA3A76"/>
    <w:rsid w:val="00EA4280"/>
    <w:rsid w:val="00EA4529"/>
    <w:rsid w:val="00EA501E"/>
    <w:rsid w:val="00EA51E3"/>
    <w:rsid w:val="00EA5A85"/>
    <w:rsid w:val="00EA60B3"/>
    <w:rsid w:val="00EA6908"/>
    <w:rsid w:val="00EA6CDC"/>
    <w:rsid w:val="00EA7398"/>
    <w:rsid w:val="00EA7B94"/>
    <w:rsid w:val="00EB0074"/>
    <w:rsid w:val="00EB0FA0"/>
    <w:rsid w:val="00EB12F1"/>
    <w:rsid w:val="00EB16B6"/>
    <w:rsid w:val="00EB16E5"/>
    <w:rsid w:val="00EB2DC7"/>
    <w:rsid w:val="00EB38BC"/>
    <w:rsid w:val="00EB427A"/>
    <w:rsid w:val="00EB4447"/>
    <w:rsid w:val="00EB44ED"/>
    <w:rsid w:val="00EB463A"/>
    <w:rsid w:val="00EB4A22"/>
    <w:rsid w:val="00EB5085"/>
    <w:rsid w:val="00EB530D"/>
    <w:rsid w:val="00EB54A9"/>
    <w:rsid w:val="00EB54F6"/>
    <w:rsid w:val="00EB5726"/>
    <w:rsid w:val="00EB580E"/>
    <w:rsid w:val="00EB59C5"/>
    <w:rsid w:val="00EB59D0"/>
    <w:rsid w:val="00EB5E2C"/>
    <w:rsid w:val="00EB60F0"/>
    <w:rsid w:val="00EB683F"/>
    <w:rsid w:val="00EB6D72"/>
    <w:rsid w:val="00EB71D5"/>
    <w:rsid w:val="00EB787D"/>
    <w:rsid w:val="00EB7DA7"/>
    <w:rsid w:val="00EC035B"/>
    <w:rsid w:val="00EC1995"/>
    <w:rsid w:val="00EC28B9"/>
    <w:rsid w:val="00EC2D1E"/>
    <w:rsid w:val="00EC2F1A"/>
    <w:rsid w:val="00EC3354"/>
    <w:rsid w:val="00EC4801"/>
    <w:rsid w:val="00EC4E7B"/>
    <w:rsid w:val="00EC55AD"/>
    <w:rsid w:val="00EC58CA"/>
    <w:rsid w:val="00EC6029"/>
    <w:rsid w:val="00EC6B6C"/>
    <w:rsid w:val="00EC721C"/>
    <w:rsid w:val="00ED0136"/>
    <w:rsid w:val="00ED0239"/>
    <w:rsid w:val="00ED02E6"/>
    <w:rsid w:val="00ED05C0"/>
    <w:rsid w:val="00ED0CD5"/>
    <w:rsid w:val="00ED0D90"/>
    <w:rsid w:val="00ED1784"/>
    <w:rsid w:val="00ED2265"/>
    <w:rsid w:val="00ED226A"/>
    <w:rsid w:val="00ED2A77"/>
    <w:rsid w:val="00ED2BFB"/>
    <w:rsid w:val="00ED415D"/>
    <w:rsid w:val="00ED443A"/>
    <w:rsid w:val="00ED4B69"/>
    <w:rsid w:val="00ED4D65"/>
    <w:rsid w:val="00ED56C4"/>
    <w:rsid w:val="00ED63DD"/>
    <w:rsid w:val="00EE0239"/>
    <w:rsid w:val="00EE091F"/>
    <w:rsid w:val="00EE0DEB"/>
    <w:rsid w:val="00EE0F8B"/>
    <w:rsid w:val="00EE169E"/>
    <w:rsid w:val="00EE1AE0"/>
    <w:rsid w:val="00EE232C"/>
    <w:rsid w:val="00EE2749"/>
    <w:rsid w:val="00EE2DE6"/>
    <w:rsid w:val="00EE35E3"/>
    <w:rsid w:val="00EE3E56"/>
    <w:rsid w:val="00EE3EDE"/>
    <w:rsid w:val="00EE4553"/>
    <w:rsid w:val="00EE4F53"/>
    <w:rsid w:val="00EE6549"/>
    <w:rsid w:val="00EE6949"/>
    <w:rsid w:val="00EE7D35"/>
    <w:rsid w:val="00EF00BC"/>
    <w:rsid w:val="00EF0778"/>
    <w:rsid w:val="00EF0B10"/>
    <w:rsid w:val="00EF0D30"/>
    <w:rsid w:val="00EF19B4"/>
    <w:rsid w:val="00EF2A42"/>
    <w:rsid w:val="00EF3473"/>
    <w:rsid w:val="00EF3474"/>
    <w:rsid w:val="00EF3CC0"/>
    <w:rsid w:val="00EF46B0"/>
    <w:rsid w:val="00EF46C1"/>
    <w:rsid w:val="00EF4DC3"/>
    <w:rsid w:val="00EF5C42"/>
    <w:rsid w:val="00EF648E"/>
    <w:rsid w:val="00EF716A"/>
    <w:rsid w:val="00EF7253"/>
    <w:rsid w:val="00F00323"/>
    <w:rsid w:val="00F00E38"/>
    <w:rsid w:val="00F00EE0"/>
    <w:rsid w:val="00F01DBE"/>
    <w:rsid w:val="00F01F88"/>
    <w:rsid w:val="00F0298B"/>
    <w:rsid w:val="00F03CD8"/>
    <w:rsid w:val="00F03D84"/>
    <w:rsid w:val="00F04CFE"/>
    <w:rsid w:val="00F0571D"/>
    <w:rsid w:val="00F05B77"/>
    <w:rsid w:val="00F05E7F"/>
    <w:rsid w:val="00F068DE"/>
    <w:rsid w:val="00F070C9"/>
    <w:rsid w:val="00F07297"/>
    <w:rsid w:val="00F07834"/>
    <w:rsid w:val="00F07BF5"/>
    <w:rsid w:val="00F07C60"/>
    <w:rsid w:val="00F10014"/>
    <w:rsid w:val="00F104C1"/>
    <w:rsid w:val="00F11A32"/>
    <w:rsid w:val="00F12535"/>
    <w:rsid w:val="00F1484A"/>
    <w:rsid w:val="00F14A32"/>
    <w:rsid w:val="00F14BDF"/>
    <w:rsid w:val="00F15548"/>
    <w:rsid w:val="00F155A3"/>
    <w:rsid w:val="00F15809"/>
    <w:rsid w:val="00F15A70"/>
    <w:rsid w:val="00F15C30"/>
    <w:rsid w:val="00F16837"/>
    <w:rsid w:val="00F17169"/>
    <w:rsid w:val="00F20F90"/>
    <w:rsid w:val="00F214E4"/>
    <w:rsid w:val="00F21774"/>
    <w:rsid w:val="00F21A9A"/>
    <w:rsid w:val="00F21D91"/>
    <w:rsid w:val="00F22AEE"/>
    <w:rsid w:val="00F22D51"/>
    <w:rsid w:val="00F23BB3"/>
    <w:rsid w:val="00F254D6"/>
    <w:rsid w:val="00F2562C"/>
    <w:rsid w:val="00F2572A"/>
    <w:rsid w:val="00F261AB"/>
    <w:rsid w:val="00F2704E"/>
    <w:rsid w:val="00F272C7"/>
    <w:rsid w:val="00F27AD8"/>
    <w:rsid w:val="00F30858"/>
    <w:rsid w:val="00F3105F"/>
    <w:rsid w:val="00F314CC"/>
    <w:rsid w:val="00F32128"/>
    <w:rsid w:val="00F32E50"/>
    <w:rsid w:val="00F353E0"/>
    <w:rsid w:val="00F357FA"/>
    <w:rsid w:val="00F35A95"/>
    <w:rsid w:val="00F35E2E"/>
    <w:rsid w:val="00F35EE1"/>
    <w:rsid w:val="00F35F1E"/>
    <w:rsid w:val="00F3646A"/>
    <w:rsid w:val="00F3655E"/>
    <w:rsid w:val="00F37CEA"/>
    <w:rsid w:val="00F400EF"/>
    <w:rsid w:val="00F40D61"/>
    <w:rsid w:val="00F42790"/>
    <w:rsid w:val="00F42887"/>
    <w:rsid w:val="00F42A91"/>
    <w:rsid w:val="00F42E43"/>
    <w:rsid w:val="00F43F1D"/>
    <w:rsid w:val="00F44AA0"/>
    <w:rsid w:val="00F44B1D"/>
    <w:rsid w:val="00F44DAB"/>
    <w:rsid w:val="00F47549"/>
    <w:rsid w:val="00F52444"/>
    <w:rsid w:val="00F526FE"/>
    <w:rsid w:val="00F52815"/>
    <w:rsid w:val="00F52D24"/>
    <w:rsid w:val="00F53453"/>
    <w:rsid w:val="00F537B8"/>
    <w:rsid w:val="00F53F9C"/>
    <w:rsid w:val="00F55410"/>
    <w:rsid w:val="00F55491"/>
    <w:rsid w:val="00F55626"/>
    <w:rsid w:val="00F560DF"/>
    <w:rsid w:val="00F56C82"/>
    <w:rsid w:val="00F579DA"/>
    <w:rsid w:val="00F57F3F"/>
    <w:rsid w:val="00F605B9"/>
    <w:rsid w:val="00F60694"/>
    <w:rsid w:val="00F60C20"/>
    <w:rsid w:val="00F616B7"/>
    <w:rsid w:val="00F61C73"/>
    <w:rsid w:val="00F625F0"/>
    <w:rsid w:val="00F62DEA"/>
    <w:rsid w:val="00F632ED"/>
    <w:rsid w:val="00F63D75"/>
    <w:rsid w:val="00F641E7"/>
    <w:rsid w:val="00F657DF"/>
    <w:rsid w:val="00F6585F"/>
    <w:rsid w:val="00F65904"/>
    <w:rsid w:val="00F668D4"/>
    <w:rsid w:val="00F6711D"/>
    <w:rsid w:val="00F67384"/>
    <w:rsid w:val="00F67BE5"/>
    <w:rsid w:val="00F67BF4"/>
    <w:rsid w:val="00F67C6D"/>
    <w:rsid w:val="00F71450"/>
    <w:rsid w:val="00F715C3"/>
    <w:rsid w:val="00F71CF4"/>
    <w:rsid w:val="00F71DB1"/>
    <w:rsid w:val="00F71FCF"/>
    <w:rsid w:val="00F72266"/>
    <w:rsid w:val="00F724A7"/>
    <w:rsid w:val="00F729E7"/>
    <w:rsid w:val="00F7391E"/>
    <w:rsid w:val="00F73EE1"/>
    <w:rsid w:val="00F74B08"/>
    <w:rsid w:val="00F75004"/>
    <w:rsid w:val="00F7503D"/>
    <w:rsid w:val="00F753A3"/>
    <w:rsid w:val="00F75552"/>
    <w:rsid w:val="00F76054"/>
    <w:rsid w:val="00F772D2"/>
    <w:rsid w:val="00F7759C"/>
    <w:rsid w:val="00F77C6F"/>
    <w:rsid w:val="00F77E73"/>
    <w:rsid w:val="00F77EA4"/>
    <w:rsid w:val="00F8067A"/>
    <w:rsid w:val="00F819DB"/>
    <w:rsid w:val="00F82A39"/>
    <w:rsid w:val="00F82C51"/>
    <w:rsid w:val="00F835A3"/>
    <w:rsid w:val="00F83834"/>
    <w:rsid w:val="00F83916"/>
    <w:rsid w:val="00F83961"/>
    <w:rsid w:val="00F83F1E"/>
    <w:rsid w:val="00F84275"/>
    <w:rsid w:val="00F8431F"/>
    <w:rsid w:val="00F8455C"/>
    <w:rsid w:val="00F84E4D"/>
    <w:rsid w:val="00F85804"/>
    <w:rsid w:val="00F85863"/>
    <w:rsid w:val="00F85A9D"/>
    <w:rsid w:val="00F85E30"/>
    <w:rsid w:val="00F85E6F"/>
    <w:rsid w:val="00F868AC"/>
    <w:rsid w:val="00F87462"/>
    <w:rsid w:val="00F87568"/>
    <w:rsid w:val="00F875C1"/>
    <w:rsid w:val="00F87B42"/>
    <w:rsid w:val="00F90352"/>
    <w:rsid w:val="00F904D5"/>
    <w:rsid w:val="00F91040"/>
    <w:rsid w:val="00F910E8"/>
    <w:rsid w:val="00F91812"/>
    <w:rsid w:val="00F91A4B"/>
    <w:rsid w:val="00F91DAD"/>
    <w:rsid w:val="00F9214D"/>
    <w:rsid w:val="00F92C87"/>
    <w:rsid w:val="00F92D45"/>
    <w:rsid w:val="00F93C30"/>
    <w:rsid w:val="00F9407F"/>
    <w:rsid w:val="00F94405"/>
    <w:rsid w:val="00F94D4D"/>
    <w:rsid w:val="00F94D7E"/>
    <w:rsid w:val="00F94EFC"/>
    <w:rsid w:val="00F9682A"/>
    <w:rsid w:val="00F970CC"/>
    <w:rsid w:val="00FA0316"/>
    <w:rsid w:val="00FA052C"/>
    <w:rsid w:val="00FA0D67"/>
    <w:rsid w:val="00FA110C"/>
    <w:rsid w:val="00FA272A"/>
    <w:rsid w:val="00FA2B21"/>
    <w:rsid w:val="00FA36A5"/>
    <w:rsid w:val="00FA39CA"/>
    <w:rsid w:val="00FA3A4B"/>
    <w:rsid w:val="00FA44E6"/>
    <w:rsid w:val="00FA45A4"/>
    <w:rsid w:val="00FA45C2"/>
    <w:rsid w:val="00FA4B0B"/>
    <w:rsid w:val="00FA4E7F"/>
    <w:rsid w:val="00FA5777"/>
    <w:rsid w:val="00FA5887"/>
    <w:rsid w:val="00FB139A"/>
    <w:rsid w:val="00FB1D1F"/>
    <w:rsid w:val="00FB298A"/>
    <w:rsid w:val="00FB2D0F"/>
    <w:rsid w:val="00FB3729"/>
    <w:rsid w:val="00FB4380"/>
    <w:rsid w:val="00FB4557"/>
    <w:rsid w:val="00FB5237"/>
    <w:rsid w:val="00FB5AFD"/>
    <w:rsid w:val="00FB5B65"/>
    <w:rsid w:val="00FB5D12"/>
    <w:rsid w:val="00FB607F"/>
    <w:rsid w:val="00FB626E"/>
    <w:rsid w:val="00FB6866"/>
    <w:rsid w:val="00FB6EE9"/>
    <w:rsid w:val="00FB7409"/>
    <w:rsid w:val="00FB740F"/>
    <w:rsid w:val="00FB7624"/>
    <w:rsid w:val="00FB7794"/>
    <w:rsid w:val="00FB79ED"/>
    <w:rsid w:val="00FC0967"/>
    <w:rsid w:val="00FC1162"/>
    <w:rsid w:val="00FC1622"/>
    <w:rsid w:val="00FC2E0C"/>
    <w:rsid w:val="00FC2F20"/>
    <w:rsid w:val="00FC2FD0"/>
    <w:rsid w:val="00FC381D"/>
    <w:rsid w:val="00FC39BC"/>
    <w:rsid w:val="00FC3DFD"/>
    <w:rsid w:val="00FC45D1"/>
    <w:rsid w:val="00FC47B6"/>
    <w:rsid w:val="00FC4E68"/>
    <w:rsid w:val="00FC4E89"/>
    <w:rsid w:val="00FC7C24"/>
    <w:rsid w:val="00FC7F78"/>
    <w:rsid w:val="00FD12AA"/>
    <w:rsid w:val="00FD1D11"/>
    <w:rsid w:val="00FD2B00"/>
    <w:rsid w:val="00FD2B56"/>
    <w:rsid w:val="00FD2F1A"/>
    <w:rsid w:val="00FD337D"/>
    <w:rsid w:val="00FD41F8"/>
    <w:rsid w:val="00FD4374"/>
    <w:rsid w:val="00FD507C"/>
    <w:rsid w:val="00FD50B3"/>
    <w:rsid w:val="00FD5452"/>
    <w:rsid w:val="00FD6035"/>
    <w:rsid w:val="00FD6242"/>
    <w:rsid w:val="00FD6A3F"/>
    <w:rsid w:val="00FD6FAA"/>
    <w:rsid w:val="00FD7771"/>
    <w:rsid w:val="00FD7AF3"/>
    <w:rsid w:val="00FD7BCC"/>
    <w:rsid w:val="00FD7DF9"/>
    <w:rsid w:val="00FD7FF2"/>
    <w:rsid w:val="00FE08F1"/>
    <w:rsid w:val="00FE0A32"/>
    <w:rsid w:val="00FE11BA"/>
    <w:rsid w:val="00FE124A"/>
    <w:rsid w:val="00FE1A92"/>
    <w:rsid w:val="00FE1F0B"/>
    <w:rsid w:val="00FE237B"/>
    <w:rsid w:val="00FE2840"/>
    <w:rsid w:val="00FE32E1"/>
    <w:rsid w:val="00FE63EC"/>
    <w:rsid w:val="00FE669D"/>
    <w:rsid w:val="00FE70D9"/>
    <w:rsid w:val="00FE720C"/>
    <w:rsid w:val="00FE751A"/>
    <w:rsid w:val="00FE76CA"/>
    <w:rsid w:val="00FE7981"/>
    <w:rsid w:val="00FF03C8"/>
    <w:rsid w:val="00FF0C3D"/>
    <w:rsid w:val="00FF1106"/>
    <w:rsid w:val="00FF1B3D"/>
    <w:rsid w:val="00FF2588"/>
    <w:rsid w:val="00FF27CB"/>
    <w:rsid w:val="00FF27E2"/>
    <w:rsid w:val="00FF2CB6"/>
    <w:rsid w:val="00FF2E14"/>
    <w:rsid w:val="00FF354E"/>
    <w:rsid w:val="00FF394B"/>
    <w:rsid w:val="00FF442D"/>
    <w:rsid w:val="00FF4818"/>
    <w:rsid w:val="00FF4BAF"/>
    <w:rsid w:val="00FF5FE7"/>
    <w:rsid w:val="00FF656B"/>
    <w:rsid w:val="00FF698B"/>
    <w:rsid w:val="00FF719E"/>
    <w:rsid w:val="00FF7914"/>
    <w:rsid w:val="00FF7D72"/>
    <w:rsid w:val="00FF7E72"/>
    <w:rsid w:val="01AE6708"/>
    <w:rsid w:val="01CE191D"/>
    <w:rsid w:val="02411D5C"/>
    <w:rsid w:val="0246499D"/>
    <w:rsid w:val="089969BD"/>
    <w:rsid w:val="0F3865DB"/>
    <w:rsid w:val="0F8A2DCF"/>
    <w:rsid w:val="11F34CCF"/>
    <w:rsid w:val="18675AEA"/>
    <w:rsid w:val="1E0DBCF0"/>
    <w:rsid w:val="20D97BE2"/>
    <w:rsid w:val="223C37AA"/>
    <w:rsid w:val="25B90F72"/>
    <w:rsid w:val="25D7167A"/>
    <w:rsid w:val="27F31194"/>
    <w:rsid w:val="33BD41F9"/>
    <w:rsid w:val="38E3601D"/>
    <w:rsid w:val="3B5D2752"/>
    <w:rsid w:val="41776E6A"/>
    <w:rsid w:val="41936E47"/>
    <w:rsid w:val="459E2790"/>
    <w:rsid w:val="4EFC2C6E"/>
    <w:rsid w:val="56335521"/>
    <w:rsid w:val="56855096"/>
    <w:rsid w:val="58AE4BE3"/>
    <w:rsid w:val="59504829"/>
    <w:rsid w:val="595E076F"/>
    <w:rsid w:val="5F4529C9"/>
    <w:rsid w:val="6023184F"/>
    <w:rsid w:val="607D272A"/>
    <w:rsid w:val="6C1C10C0"/>
    <w:rsid w:val="6E496149"/>
    <w:rsid w:val="71461CF7"/>
    <w:rsid w:val="7A5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70348"/>
  <w15:docId w15:val="{ABF23E40-14E7-4AF5-B048-9EF325B2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0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unhideWhenUsed="1" w:qFormat="1"/>
    <w:lsdException w:name="Body Text" w:uiPriority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276"/>
    <w:pPr>
      <w:spacing w:after="216" w:line="252" w:lineRule="auto"/>
    </w:pPr>
    <w:rPr>
      <w:rFonts w:asciiTheme="majorHAnsi" w:hAnsiTheme="majorHAnsi" w:cstheme="minorBidi"/>
      <w:color w:val="323E47"/>
      <w:szCs w:val="22"/>
      <w:lang w:eastAsia="en-US"/>
    </w:rPr>
  </w:style>
  <w:style w:type="paragraph" w:styleId="Heading1">
    <w:name w:val="heading 1"/>
    <w:aliases w:val="ARM H1"/>
    <w:next w:val="Normal"/>
    <w:link w:val="Heading1Char"/>
    <w:qFormat/>
    <w:rsid w:val="009A1D5D"/>
    <w:pPr>
      <w:keepNext/>
      <w:keepLines/>
      <w:numPr>
        <w:numId w:val="1"/>
      </w:numPr>
      <w:spacing w:before="3600" w:after="216" w:line="543" w:lineRule="exact"/>
      <w:jc w:val="right"/>
      <w:outlineLvl w:val="0"/>
    </w:pPr>
    <w:rPr>
      <w:rFonts w:ascii="Arial" w:eastAsiaTheme="majorEastAsia" w:hAnsi="Arial" w:cstheme="majorBidi"/>
      <w:b/>
      <w:color w:val="323E47"/>
      <w:sz w:val="47"/>
      <w:szCs w:val="32"/>
      <w:lang w:eastAsia="en-US"/>
    </w:rPr>
  </w:style>
  <w:style w:type="paragraph" w:styleId="Heading2">
    <w:name w:val="heading 2"/>
    <w:aliases w:val="ARM H2"/>
    <w:basedOn w:val="Heading1"/>
    <w:next w:val="BodyText"/>
    <w:link w:val="Heading2Char"/>
    <w:unhideWhenUsed/>
    <w:qFormat/>
    <w:rsid w:val="009A1D5D"/>
    <w:pPr>
      <w:numPr>
        <w:ilvl w:val="1"/>
      </w:numPr>
      <w:spacing w:line="452" w:lineRule="exact"/>
      <w:jc w:val="left"/>
      <w:outlineLvl w:val="1"/>
    </w:pPr>
    <w:rPr>
      <w:color w:val="auto"/>
      <w:sz w:val="39"/>
      <w:szCs w:val="26"/>
    </w:rPr>
  </w:style>
  <w:style w:type="paragraph" w:styleId="Heading3">
    <w:name w:val="heading 3"/>
    <w:aliases w:val="ARM H3"/>
    <w:basedOn w:val="Heading2"/>
    <w:next w:val="Normal"/>
    <w:link w:val="Heading3Char"/>
    <w:unhideWhenUsed/>
    <w:qFormat/>
    <w:rsid w:val="008F5014"/>
    <w:pPr>
      <w:numPr>
        <w:ilvl w:val="2"/>
      </w:numPr>
      <w:spacing w:before="92" w:after="0" w:line="240" w:lineRule="auto"/>
      <w:ind w:left="1080"/>
      <w:outlineLvl w:val="2"/>
    </w:pPr>
    <w:rPr>
      <w:sz w:val="24"/>
      <w:szCs w:val="24"/>
    </w:rPr>
  </w:style>
  <w:style w:type="paragraph" w:styleId="Heading4">
    <w:name w:val="heading 4"/>
    <w:aliases w:val="ARM H4"/>
    <w:basedOn w:val="Heading3"/>
    <w:next w:val="ARMtext"/>
    <w:link w:val="Heading4Char"/>
    <w:unhideWhenUsed/>
    <w:qFormat/>
    <w:pPr>
      <w:numPr>
        <w:ilvl w:val="3"/>
      </w:numPr>
      <w:outlineLvl w:val="3"/>
    </w:pPr>
    <w:rPr>
      <w:iCs/>
      <w:sz w:val="20"/>
    </w:rPr>
  </w:style>
  <w:style w:type="paragraph" w:styleId="Heading5">
    <w:name w:val="heading 5"/>
    <w:aliases w:val="ARM H5"/>
    <w:basedOn w:val="Normal"/>
    <w:next w:val="Normal"/>
    <w:link w:val="Heading5Char"/>
    <w:qFormat/>
    <w:pPr>
      <w:spacing w:before="428" w:after="0" w:line="21" w:lineRule="auto"/>
      <w:textAlignment w:val="baseline"/>
      <w:outlineLvl w:val="4"/>
    </w:pPr>
    <w:rPr>
      <w:rFonts w:ascii="Arial" w:eastAsia="Times New Roman" w:hAnsi="Arial"/>
      <w:b/>
      <w:color w:val="000000"/>
      <w:sz w:val="24"/>
    </w:rPr>
  </w:style>
  <w:style w:type="paragraph" w:styleId="Heading6">
    <w:name w:val="heading 6"/>
    <w:aliases w:val="ARM H6"/>
    <w:basedOn w:val="Normal"/>
    <w:next w:val="Normal"/>
    <w:link w:val="Heading6Char"/>
    <w:qFormat/>
    <w:pPr>
      <w:spacing w:before="160" w:after="160" w:line="230" w:lineRule="exact"/>
      <w:outlineLvl w:val="5"/>
    </w:pPr>
    <w:rPr>
      <w:rFonts w:ascii="Arial" w:eastAsia="Times New Roman" w:hAnsi="Arial" w:cs="Times New Roman"/>
      <w:b/>
      <w:bCs/>
      <w:iCs/>
      <w:color w:val="auto"/>
      <w:szCs w:val="36"/>
      <w:lang w:val="zh-CN"/>
    </w:rPr>
  </w:style>
  <w:style w:type="paragraph" w:styleId="Heading7">
    <w:name w:val="heading 7"/>
    <w:aliases w:val="ARM H7"/>
    <w:basedOn w:val="Normal"/>
    <w:next w:val="Normal"/>
    <w:link w:val="Heading7Char"/>
    <w:qFormat/>
    <w:pPr>
      <w:spacing w:before="240" w:after="60" w:line="240" w:lineRule="auto"/>
      <w:outlineLvl w:val="6"/>
    </w:pPr>
    <w:rPr>
      <w:rFonts w:ascii="Helvetica" w:eastAsia="Times New Roman" w:hAnsi="Helvetica" w:cs="Times New Roman"/>
      <w:color w:val="auto"/>
      <w:szCs w:val="20"/>
      <w:lang w:val="zh-CN"/>
    </w:rPr>
  </w:style>
  <w:style w:type="paragraph" w:styleId="Heading8">
    <w:name w:val="heading 8"/>
    <w:aliases w:val="ARM H8"/>
    <w:basedOn w:val="Normal"/>
    <w:next w:val="Normal"/>
    <w:link w:val="Heading8Char"/>
    <w:qFormat/>
    <w:pPr>
      <w:spacing w:before="240" w:after="60" w:line="240" w:lineRule="auto"/>
      <w:outlineLvl w:val="7"/>
    </w:pPr>
    <w:rPr>
      <w:rFonts w:ascii="Helvetica" w:eastAsia="Times New Roman" w:hAnsi="Helvetica" w:cs="Times New Roman"/>
      <w:i/>
      <w:iCs/>
      <w:color w:val="auto"/>
      <w:szCs w:val="20"/>
      <w:lang w:val="zh-CN"/>
    </w:rPr>
  </w:style>
  <w:style w:type="paragraph" w:styleId="Heading9">
    <w:name w:val="heading 9"/>
    <w:aliases w:val="ARM H9"/>
    <w:basedOn w:val="Normal"/>
    <w:next w:val="Normal"/>
    <w:link w:val="Heading9Char"/>
    <w:qFormat/>
    <w:pPr>
      <w:spacing w:before="240" w:after="60" w:line="240" w:lineRule="auto"/>
      <w:outlineLvl w:val="8"/>
    </w:pPr>
    <w:rPr>
      <w:rFonts w:ascii="Helvetica" w:eastAsia="Times New Roman" w:hAnsi="Helvetica" w:cs="Times New Roman"/>
      <w:i/>
      <w:iCs/>
      <w:color w:val="auto"/>
      <w:szCs w:val="1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2" w:lineRule="auto"/>
    </w:pPr>
    <w:rPr>
      <w:rFonts w:ascii="Consolas" w:hAnsi="Consolas" w:cstheme="minorBidi"/>
      <w:color w:val="323E47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customStyle="1" w:styleId="ARMtext">
    <w:name w:val="ARM text"/>
    <w:link w:val="ARMtextChar"/>
    <w:qFormat/>
    <w:pPr>
      <w:spacing w:after="216" w:line="252" w:lineRule="auto"/>
    </w:pPr>
    <w:rPr>
      <w:rFonts w:asciiTheme="majorHAnsi" w:hAnsiTheme="majorHAnsi" w:cstheme="minorBidi"/>
      <w:color w:val="000000" w:themeColor="text1"/>
      <w:szCs w:val="22"/>
      <w:lang w:eastAsia="en-US"/>
    </w:r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TOC7">
    <w:name w:val="toc 7"/>
    <w:basedOn w:val="Normal"/>
    <w:next w:val="Normal"/>
    <w:uiPriority w:val="39"/>
    <w:unhideWhenUsed/>
    <w:qFormat/>
    <w:pPr>
      <w:spacing w:after="100" w:line="259" w:lineRule="auto"/>
      <w:ind w:left="132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2"/>
      </w:numPr>
      <w:tabs>
        <w:tab w:val="clear" w:pos="720"/>
        <w:tab w:val="num" w:pos="360"/>
      </w:tabs>
      <w:ind w:left="0" w:firstLine="0"/>
      <w:contextualSpacing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00" w:hanging="20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after="0" w:line="240" w:lineRule="auto"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numId w:val="3"/>
      </w:numPr>
      <w:contextualSpacing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600" w:hanging="200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after="0" w:line="240" w:lineRule="auto"/>
    </w:pPr>
  </w:style>
  <w:style w:type="paragraph" w:styleId="ListNumber">
    <w:name w:val="List Number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Caption">
    <w:name w:val="caption"/>
    <w:basedOn w:val="Normal"/>
    <w:next w:val="Normal"/>
    <w:link w:val="CaptionChar"/>
    <w:unhideWhenUsed/>
    <w:qFormat/>
    <w:pPr>
      <w:spacing w:before="240" w:after="360"/>
    </w:pPr>
    <w:rPr>
      <w:rFonts w:ascii="Lato" w:hAnsi="Lato"/>
      <w:iCs/>
      <w:color w:val="44546A" w:themeColor="text2"/>
      <w:sz w:val="16"/>
      <w:szCs w:val="18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spacing w:after="0" w:line="240" w:lineRule="auto"/>
      <w:ind w:left="1000" w:hanging="200"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5"/>
      </w:numPr>
      <w:contextualSpacing/>
    </w:p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semiHidden/>
    <w:qFormat/>
    <w:pPr>
      <w:spacing w:before="40" w:after="40" w:line="240" w:lineRule="auto"/>
    </w:pPr>
    <w:rPr>
      <w:rFonts w:ascii="Arial" w:eastAsia="Times New Roman" w:hAnsi="Arial" w:cs="Times New Roman"/>
      <w:color w:val="auto"/>
      <w:szCs w:val="20"/>
      <w:lang w:val="zh-CN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after="0" w:line="240" w:lineRule="auto"/>
      <w:ind w:left="1200" w:hanging="20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after="0" w:line="240" w:lineRule="auto"/>
      <w:ind w:left="4320"/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360"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ListBullet2">
    <w:name w:val="List Bullet 2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after="0" w:line="240" w:lineRule="auto"/>
    </w:pPr>
    <w:rPr>
      <w:i/>
      <w:iCs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spacing w:after="0" w:line="240" w:lineRule="auto"/>
      <w:ind w:left="800" w:hanging="20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TOC3">
    <w:name w:val="toc 3"/>
    <w:basedOn w:val="TOC2"/>
    <w:next w:val="Normal"/>
    <w:uiPriority w:val="39"/>
    <w:unhideWhenUsed/>
    <w:qFormat/>
    <w:pPr>
      <w:tabs>
        <w:tab w:val="left" w:pos="3061"/>
      </w:tabs>
      <w:spacing w:before="68" w:after="0"/>
      <w:ind w:left="2376"/>
    </w:pPr>
    <w:rPr>
      <w:b w:val="0"/>
      <w:sz w:val="18"/>
    </w:rPr>
  </w:style>
  <w:style w:type="paragraph" w:styleId="TOC2">
    <w:name w:val="toc 2"/>
    <w:basedOn w:val="ARMtext"/>
    <w:next w:val="Normal"/>
    <w:uiPriority w:val="39"/>
    <w:unhideWhenUsed/>
    <w:qFormat/>
    <w:pPr>
      <w:tabs>
        <w:tab w:val="right" w:leader="dot" w:pos="10800"/>
      </w:tabs>
      <w:spacing w:before="255"/>
      <w:ind w:left="360"/>
    </w:pPr>
    <w:rPr>
      <w:rFonts w:ascii="Arial" w:hAnsi="Arial"/>
      <w:b/>
      <w:i/>
      <w:color w:val="006699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spacing w:after="0" w:line="240" w:lineRule="auto"/>
      <w:ind w:left="600" w:hanging="2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Footer">
    <w:name w:val="footer"/>
    <w:link w:val="FooterChar"/>
    <w:uiPriority w:val="99"/>
    <w:unhideWhenUsed/>
    <w:qFormat/>
    <w:pPr>
      <w:tabs>
        <w:tab w:val="right" w:pos="8942"/>
      </w:tabs>
      <w:spacing w:line="200" w:lineRule="exact"/>
      <w:jc w:val="center"/>
    </w:pPr>
    <w:rPr>
      <w:rFonts w:ascii="Lato Light" w:hAnsi="Lato Light" w:cstheme="minorBidi"/>
      <w:color w:val="323E47"/>
      <w:sz w:val="16"/>
      <w:szCs w:val="22"/>
      <w:lang w:eastAsia="en-US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eastAsiaTheme="majorEastAsia" w:cstheme="majorBidi"/>
      <w:szCs w:val="20"/>
    </w:rPr>
  </w:style>
  <w:style w:type="paragraph" w:styleId="Header">
    <w:name w:val="header"/>
    <w:aliases w:val="document title"/>
    <w:link w:val="HeaderChar"/>
    <w:uiPriority w:val="99"/>
    <w:unhideWhenUsed/>
    <w:qFormat/>
    <w:pPr>
      <w:spacing w:line="200" w:lineRule="exact"/>
    </w:pPr>
    <w:rPr>
      <w:rFonts w:ascii="Lato" w:hAnsi="Lato" w:cstheme="minorBidi"/>
      <w:b/>
      <w:color w:val="323E47"/>
      <w:sz w:val="16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after="0" w:line="240" w:lineRule="auto"/>
      <w:ind w:left="4320"/>
    </w:pPr>
  </w:style>
  <w:style w:type="paragraph" w:styleId="TOC1">
    <w:name w:val="toc 1"/>
    <w:basedOn w:val="ARMtext"/>
    <w:next w:val="Normal"/>
    <w:uiPriority w:val="39"/>
    <w:unhideWhenUsed/>
    <w:qFormat/>
    <w:pPr>
      <w:tabs>
        <w:tab w:val="left" w:pos="2376"/>
        <w:tab w:val="right" w:leader="dot" w:pos="10800"/>
      </w:tabs>
      <w:spacing w:before="277"/>
      <w:ind w:left="72"/>
    </w:pPr>
    <w:rPr>
      <w:rFonts w:ascii="Arial" w:hAnsi="Arial"/>
      <w:b/>
      <w:i/>
      <w:color w:val="006699"/>
      <w:sz w:val="28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Pr>
      <w:rFonts w:eastAsiaTheme="majorEastAsia" w:cstheme="majorBidi"/>
      <w:b/>
      <w:bCs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00" w:hanging="20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1"/>
      </w:numPr>
      <w:contextualSpacing/>
    </w:pPr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FootnoteText">
    <w:name w:val="footnote text"/>
    <w:basedOn w:val="Normal"/>
    <w:link w:val="FootnoteTextChar1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59" w:lineRule="auto"/>
      <w:ind w:left="110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spacing w:after="0" w:line="240" w:lineRule="auto"/>
      <w:ind w:left="1400" w:hanging="20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spacing w:after="0" w:line="240" w:lineRule="auto"/>
      <w:ind w:left="18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paragraph" w:styleId="TOC9">
    <w:name w:val="toc 9"/>
    <w:basedOn w:val="Normal"/>
    <w:next w:val="Normal"/>
    <w:uiPriority w:val="39"/>
    <w:unhideWhenUsed/>
    <w:qFormat/>
    <w:pPr>
      <w:spacing w:after="100"/>
      <w:ind w:left="160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 w:line="240" w:lineRule="auto"/>
    </w:pPr>
    <w:rPr>
      <w:rFonts w:ascii="Consolas" w:hAnsi="Consolas"/>
      <w:szCs w:val="20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spacing w:after="0" w:line="240" w:lineRule="auto"/>
      <w:ind w:left="400" w:hanging="20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before="0" w:after="216"/>
    </w:pPr>
    <w:rPr>
      <w:rFonts w:asciiTheme="majorHAnsi" w:eastAsia="宋体" w:hAnsiTheme="majorHAnsi" w:cstheme="minorBidi"/>
      <w:b/>
      <w:bCs/>
      <w:color w:val="323E47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216"/>
      <w:ind w:firstLine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16"/>
      <w:ind w:firstLine="360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Hyperlink"/>
    <w:uiPriority w:val="99"/>
    <w:semiHidden/>
    <w:unhideWhenUsed/>
    <w:qFormat/>
    <w:rPr>
      <w:rFonts w:ascii="Lato" w:hAnsi="Lato"/>
      <w:b/>
      <w:color w:val="0091BD"/>
      <w:u w:val="none"/>
    </w:rPr>
  </w:style>
  <w:style w:type="character" w:styleId="Hyperlink">
    <w:name w:val="Hyperlink"/>
    <w:basedOn w:val="DefaultParagraphFont"/>
    <w:uiPriority w:val="99"/>
    <w:unhideWhenUsed/>
    <w:qFormat/>
    <w:rPr>
      <w:rFonts w:ascii="Lato" w:hAnsi="Lato"/>
      <w:b/>
      <w:color w:val="0091BD"/>
      <w:u w:val="none"/>
    </w:rPr>
  </w:style>
  <w:style w:type="character" w:styleId="Emphasis">
    <w:name w:val="Emphasis"/>
    <w:uiPriority w:val="20"/>
    <w:qFormat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aliases w:val="ARM H1 Char"/>
    <w:basedOn w:val="DefaultParagraphFont"/>
    <w:link w:val="Heading1"/>
    <w:qFormat/>
    <w:rsid w:val="009A1D5D"/>
    <w:rPr>
      <w:rFonts w:ascii="Arial" w:eastAsiaTheme="majorEastAsia" w:hAnsi="Arial" w:cstheme="majorBidi"/>
      <w:b/>
      <w:color w:val="323E47"/>
      <w:sz w:val="47"/>
      <w:szCs w:val="32"/>
      <w:lang w:eastAsia="en-US"/>
    </w:rPr>
  </w:style>
  <w:style w:type="character" w:customStyle="1" w:styleId="Heading2Char">
    <w:name w:val="Heading 2 Char"/>
    <w:aliases w:val="ARM H2 Char"/>
    <w:basedOn w:val="DefaultParagraphFont"/>
    <w:link w:val="Heading2"/>
    <w:qFormat/>
    <w:rsid w:val="009A1D5D"/>
    <w:rPr>
      <w:rFonts w:ascii="Arial" w:eastAsiaTheme="majorEastAsia" w:hAnsi="Arial" w:cstheme="majorBidi"/>
      <w:b/>
      <w:sz w:val="39"/>
      <w:szCs w:val="26"/>
      <w:lang w:eastAsia="en-US"/>
    </w:rPr>
  </w:style>
  <w:style w:type="character" w:customStyle="1" w:styleId="Heading3Char">
    <w:name w:val="Heading 3 Char"/>
    <w:aliases w:val="ARM H3 Char"/>
    <w:basedOn w:val="DefaultParagraphFont"/>
    <w:link w:val="Heading3"/>
    <w:qFormat/>
    <w:rsid w:val="008F5014"/>
    <w:rPr>
      <w:rFonts w:ascii="Arial" w:eastAsiaTheme="majorEastAsia" w:hAnsi="Arial" w:cstheme="majorBidi"/>
      <w:b/>
      <w:sz w:val="24"/>
      <w:szCs w:val="24"/>
      <w:lang w:eastAsia="en-US"/>
    </w:rPr>
  </w:style>
  <w:style w:type="character" w:customStyle="1" w:styleId="Heading4Char">
    <w:name w:val="Heading 4 Char"/>
    <w:aliases w:val="ARM H4 Char"/>
    <w:basedOn w:val="DefaultParagraphFont"/>
    <w:link w:val="Heading4"/>
    <w:qFormat/>
    <w:rPr>
      <w:rFonts w:ascii="Arial" w:eastAsiaTheme="majorEastAsia" w:hAnsi="Arial" w:cstheme="majorBidi"/>
      <w:b/>
      <w:iCs/>
      <w:szCs w:val="24"/>
      <w:lang w:eastAsia="en-US"/>
    </w:rPr>
  </w:style>
  <w:style w:type="character" w:customStyle="1" w:styleId="Heading5Char">
    <w:name w:val="Heading 5 Char"/>
    <w:aliases w:val="ARM H5 Char"/>
    <w:basedOn w:val="DefaultParagraphFont"/>
    <w:link w:val="Heading5"/>
    <w:qFormat/>
    <w:rPr>
      <w:rFonts w:ascii="Arial" w:eastAsia="Times New Roman" w:hAnsi="Arial"/>
      <w:b/>
      <w:color w:val="000000"/>
      <w:sz w:val="24"/>
      <w:lang w:val="en-US"/>
    </w:rPr>
  </w:style>
  <w:style w:type="character" w:customStyle="1" w:styleId="Heading6Char">
    <w:name w:val="Heading 6 Char"/>
    <w:aliases w:val="ARM H6 Char"/>
    <w:basedOn w:val="DefaultParagraphFont"/>
    <w:link w:val="Heading6"/>
    <w:qFormat/>
    <w:rPr>
      <w:rFonts w:ascii="Arial" w:eastAsia="Times New Roman" w:hAnsi="Arial" w:cs="Times New Roman"/>
      <w:b/>
      <w:bCs/>
      <w:iCs/>
      <w:sz w:val="20"/>
      <w:szCs w:val="36"/>
      <w:lang w:val="zh-CN"/>
    </w:rPr>
  </w:style>
  <w:style w:type="character" w:customStyle="1" w:styleId="Heading7Char">
    <w:name w:val="Heading 7 Char"/>
    <w:aliases w:val="ARM H7 Char"/>
    <w:basedOn w:val="DefaultParagraphFont"/>
    <w:link w:val="Heading7"/>
    <w:qFormat/>
    <w:rPr>
      <w:rFonts w:ascii="Helvetica" w:eastAsia="Times New Roman" w:hAnsi="Helvetica" w:cs="Times New Roman"/>
      <w:sz w:val="20"/>
      <w:szCs w:val="20"/>
      <w:lang w:val="zh-CN"/>
    </w:rPr>
  </w:style>
  <w:style w:type="character" w:customStyle="1" w:styleId="Heading8Char">
    <w:name w:val="Heading 8 Char"/>
    <w:aliases w:val="ARM H8 Char"/>
    <w:basedOn w:val="DefaultParagraphFont"/>
    <w:link w:val="Heading8"/>
    <w:qFormat/>
    <w:rPr>
      <w:rFonts w:ascii="Helvetica" w:eastAsia="Times New Roman" w:hAnsi="Helvetica" w:cs="Times New Roman"/>
      <w:i/>
      <w:iCs/>
      <w:sz w:val="20"/>
      <w:szCs w:val="20"/>
      <w:lang w:val="zh-CN"/>
    </w:rPr>
  </w:style>
  <w:style w:type="character" w:customStyle="1" w:styleId="Heading9Char">
    <w:name w:val="Heading 9 Char"/>
    <w:aliases w:val="ARM H9 Char"/>
    <w:basedOn w:val="DefaultParagraphFont"/>
    <w:link w:val="Heading9"/>
    <w:qFormat/>
    <w:rPr>
      <w:rFonts w:ascii="Helvetica" w:eastAsia="Times New Roman" w:hAnsi="Helvetica" w:cs="Times New Roman"/>
      <w:i/>
      <w:iCs/>
      <w:sz w:val="20"/>
      <w:szCs w:val="18"/>
      <w:lang w:val="zh-CN"/>
    </w:rPr>
  </w:style>
  <w:style w:type="character" w:customStyle="1" w:styleId="HeaderChar">
    <w:name w:val="Header Char"/>
    <w:aliases w:val="document title Char"/>
    <w:basedOn w:val="DefaultParagraphFont"/>
    <w:link w:val="Header"/>
    <w:uiPriority w:val="99"/>
    <w:qFormat/>
    <w:rPr>
      <w:rFonts w:ascii="Lato" w:hAnsi="Lato"/>
      <w:b/>
      <w:color w:val="323E47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Lato Light" w:hAnsi="Lato Light"/>
      <w:color w:val="323E47"/>
      <w:sz w:val="16"/>
      <w:lang w:val="en-US"/>
    </w:rPr>
  </w:style>
  <w:style w:type="character" w:customStyle="1" w:styleId="PageNumber1">
    <w:name w:val="Page Number1"/>
    <w:uiPriority w:val="1"/>
    <w:qFormat/>
    <w:rPr>
      <w:rFonts w:ascii="Lato" w:hAnsi="Lato"/>
      <w:b/>
    </w:rPr>
  </w:style>
  <w:style w:type="paragraph" w:customStyle="1" w:styleId="ARMheadnotinTOC">
    <w:name w:val="ARM head not in TOC"/>
    <w:qFormat/>
    <w:pPr>
      <w:spacing w:after="720"/>
    </w:pPr>
    <w:rPr>
      <w:rFonts w:ascii="Lato" w:eastAsiaTheme="majorEastAsia" w:hAnsi="Lato" w:cstheme="majorBidi"/>
      <w:b/>
      <w:color w:val="323E47"/>
      <w:sz w:val="56"/>
      <w:szCs w:val="32"/>
      <w:lang w:eastAsia="en-US"/>
    </w:rPr>
  </w:style>
  <w:style w:type="paragraph" w:customStyle="1" w:styleId="ARMTableFigure">
    <w:name w:val="ARM Table/Figure #"/>
    <w:basedOn w:val="Caption"/>
    <w:link w:val="ARMTableFigureChar"/>
    <w:qFormat/>
    <w:rPr>
      <w:b/>
    </w:rPr>
  </w:style>
  <w:style w:type="paragraph" w:customStyle="1" w:styleId="ARMtablehead">
    <w:name w:val="ARM table head"/>
    <w:qFormat/>
    <w:pPr>
      <w:spacing w:before="60" w:after="60"/>
      <w:ind w:left="72"/>
    </w:pPr>
    <w:rPr>
      <w:rFonts w:ascii="Arial" w:eastAsiaTheme="majorEastAsia" w:hAnsi="Arial" w:cstheme="majorBidi"/>
      <w:b/>
      <w:color w:val="000000" w:themeColor="text1"/>
      <w:sz w:val="18"/>
      <w:szCs w:val="26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Lato" w:hAnsi="Lato"/>
      <w:iCs/>
      <w:color w:val="44546A" w:themeColor="text2"/>
      <w:sz w:val="16"/>
      <w:szCs w:val="18"/>
      <w:lang w:val="en-US"/>
    </w:rPr>
  </w:style>
  <w:style w:type="character" w:customStyle="1" w:styleId="ARMTableFigureChar">
    <w:name w:val="ARM Table/Figure # Char"/>
    <w:basedOn w:val="CaptionChar"/>
    <w:link w:val="ARMTableFigure"/>
    <w:qFormat/>
    <w:rPr>
      <w:rFonts w:ascii="Lato" w:hAnsi="Lato"/>
      <w:b/>
      <w:iCs/>
      <w:color w:val="44546A" w:themeColor="text2"/>
      <w:sz w:val="16"/>
      <w:szCs w:val="18"/>
      <w:lang w:val="en-US"/>
    </w:rPr>
  </w:style>
  <w:style w:type="paragraph" w:customStyle="1" w:styleId="ARMcoverpagetext">
    <w:name w:val="ARM cover page text"/>
    <w:qFormat/>
    <w:pPr>
      <w:spacing w:line="440" w:lineRule="exact"/>
    </w:pPr>
    <w:rPr>
      <w:rFonts w:ascii="Lato Light" w:hAnsi="Lato Light" w:cstheme="minorBidi"/>
      <w:bCs/>
      <w:color w:val="323E47"/>
      <w:sz w:val="36"/>
      <w:szCs w:val="22"/>
      <w:lang w:eastAsia="en-US"/>
    </w:rPr>
  </w:style>
  <w:style w:type="paragraph" w:customStyle="1" w:styleId="ARMcoverpagetextBOLD">
    <w:name w:val="ARM cover page text BOLD"/>
    <w:basedOn w:val="ARMcoverpagetext"/>
    <w:qFormat/>
    <w:rPr>
      <w:rFonts w:ascii="Lato" w:hAnsi="Lato"/>
      <w:b/>
      <w:bCs w:val="0"/>
    </w:rPr>
  </w:style>
  <w:style w:type="paragraph" w:customStyle="1" w:styleId="ARMversion">
    <w:name w:val="ARM version #"/>
    <w:basedOn w:val="Normal"/>
    <w:qFormat/>
    <w:pPr>
      <w:spacing w:after="0" w:line="220" w:lineRule="exact"/>
    </w:pPr>
    <w:rPr>
      <w:rFonts w:ascii="Lato" w:hAnsi="Lato"/>
    </w:rPr>
  </w:style>
  <w:style w:type="paragraph" w:customStyle="1" w:styleId="ARMheaderupperright">
    <w:name w:val="ARM header upper right"/>
    <w:qFormat/>
    <w:pPr>
      <w:spacing w:line="200" w:lineRule="exact"/>
      <w:jc w:val="right"/>
    </w:pPr>
    <w:rPr>
      <w:rFonts w:ascii="Lato Light" w:hAnsi="Lato Light" w:cstheme="minorBidi"/>
      <w:color w:val="323E47"/>
      <w:sz w:val="16"/>
      <w:szCs w:val="22"/>
      <w:lang w:eastAsia="en-US"/>
    </w:rPr>
  </w:style>
  <w:style w:type="paragraph" w:customStyle="1" w:styleId="ARMtabletexthead">
    <w:name w:val="ARM table text head"/>
    <w:qFormat/>
    <w:rPr>
      <w:rFonts w:ascii="Lato" w:hAnsi="Lato" w:cstheme="minorBidi"/>
      <w:b/>
      <w:color w:val="323E47"/>
      <w:sz w:val="18"/>
      <w:szCs w:val="22"/>
      <w:lang w:eastAsia="en-US"/>
    </w:rPr>
  </w:style>
  <w:style w:type="paragraph" w:customStyle="1" w:styleId="ARMtabletext">
    <w:name w:val="ARM table text"/>
    <w:basedOn w:val="ARMtext"/>
    <w:qFormat/>
    <w:pPr>
      <w:spacing w:before="60" w:after="60"/>
      <w:ind w:left="72"/>
    </w:pPr>
    <w:rPr>
      <w:rFonts w:ascii="Times New Roman" w:hAnsi="Times New Roman"/>
      <w:sz w:val="18"/>
    </w:rPr>
  </w:style>
  <w:style w:type="paragraph" w:customStyle="1" w:styleId="ARMnumberedlist">
    <w:name w:val="ARM numbered list"/>
    <w:basedOn w:val="ARMtext"/>
    <w:link w:val="ARMnumberedlistChar"/>
    <w:qFormat/>
    <w:pPr>
      <w:numPr>
        <w:numId w:val="12"/>
      </w:numPr>
      <w:spacing w:after="0" w:line="300" w:lineRule="exact"/>
    </w:pPr>
  </w:style>
  <w:style w:type="paragraph" w:customStyle="1" w:styleId="ARMtableheadingwhite">
    <w:name w:val="ARM table heading white"/>
    <w:basedOn w:val="ARMtabletexthead"/>
    <w:qFormat/>
    <w:rPr>
      <w:color w:val="FFFFFF" w:themeColor="background1"/>
      <w:sz w:val="20"/>
    </w:rPr>
  </w:style>
  <w:style w:type="paragraph" w:customStyle="1" w:styleId="ARMlegalfooter">
    <w:name w:val="ARM legal footer"/>
    <w:qFormat/>
    <w:pPr>
      <w:spacing w:line="324" w:lineRule="auto"/>
      <w:jc w:val="both"/>
    </w:pPr>
    <w:rPr>
      <w:rFonts w:ascii="Lato Light" w:hAnsi="Lato Light" w:cstheme="minorBidi"/>
      <w:color w:val="323E47"/>
      <w:sz w:val="12"/>
      <w:szCs w:val="22"/>
      <w:lang w:eastAsia="en-US"/>
    </w:rPr>
  </w:style>
  <w:style w:type="paragraph" w:customStyle="1" w:styleId="ARMcopyright">
    <w:name w:val="ARM copyright"/>
    <w:basedOn w:val="ARMlegalfooter"/>
    <w:qFormat/>
    <w:pPr>
      <w:jc w:val="right"/>
    </w:pPr>
    <w:rPr>
      <w:rFonts w:ascii="Lato" w:hAnsi="Lato"/>
    </w:rPr>
  </w:style>
  <w:style w:type="paragraph" w:customStyle="1" w:styleId="ARMfootnotetext">
    <w:name w:val="ARM footnote text"/>
    <w:basedOn w:val="ARMtext"/>
    <w:qFormat/>
    <w:pPr>
      <w:tabs>
        <w:tab w:val="left" w:pos="360"/>
      </w:tabs>
      <w:spacing w:after="0" w:line="288" w:lineRule="auto"/>
    </w:pPr>
    <w:rPr>
      <w:sz w:val="14"/>
    </w:rPr>
  </w:style>
  <w:style w:type="paragraph" w:styleId="ListParagraph">
    <w:name w:val="List Paragraph"/>
    <w:basedOn w:val="Normal"/>
    <w:uiPriority w:val="34"/>
    <w:qFormat/>
    <w:pPr>
      <w:contextualSpacing/>
    </w:pPr>
    <w:rPr>
      <w:szCs w:val="20"/>
    </w:rPr>
  </w:style>
  <w:style w:type="paragraph" w:customStyle="1" w:styleId="ARMtextnospaceafter">
    <w:name w:val="ARM text no space after"/>
    <w:basedOn w:val="ARMtext"/>
    <w:qFormat/>
    <w:pPr>
      <w:spacing w:after="0"/>
    </w:pPr>
  </w:style>
  <w:style w:type="paragraph" w:customStyle="1" w:styleId="ARMcodehead">
    <w:name w:val="ARM code head"/>
    <w:basedOn w:val="ARMtablehead"/>
    <w:qFormat/>
    <w:pPr>
      <w:spacing w:after="216"/>
    </w:pPr>
    <w:rPr>
      <w:bCs/>
    </w:rPr>
  </w:style>
  <w:style w:type="paragraph" w:customStyle="1" w:styleId="ARMcode">
    <w:name w:val="ARM code"/>
    <w:basedOn w:val="ARMtext"/>
    <w:qFormat/>
    <w:pPr>
      <w:spacing w:after="0"/>
    </w:pPr>
    <w:rPr>
      <w:rFonts w:ascii="Lucida Console" w:hAnsi="Lucida Console"/>
    </w:rPr>
  </w:style>
  <w:style w:type="paragraph" w:customStyle="1" w:styleId="Heading1subsectiontitle">
    <w:name w:val="Heading 1 sub section title"/>
    <w:basedOn w:val="ARMtext"/>
    <w:qFormat/>
    <w:pPr>
      <w:spacing w:after="640"/>
      <w:ind w:left="432"/>
    </w:pPr>
    <w:rPr>
      <w:rFonts w:ascii="Lato" w:hAnsi="Lato"/>
      <w:b/>
      <w:color w:val="7E868C"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323E47"/>
      <w:sz w:val="20"/>
      <w:szCs w:val="18"/>
      <w:lang w:val="en-US"/>
    </w:rPr>
  </w:style>
  <w:style w:type="paragraph" w:customStyle="1" w:styleId="bodylight">
    <w:name w:val="body light"/>
    <w:basedOn w:val="Normal"/>
    <w:uiPriority w:val="99"/>
    <w:qFormat/>
    <w:pPr>
      <w:tabs>
        <w:tab w:val="left" w:pos="120"/>
      </w:tabs>
      <w:suppressAutoHyphens/>
      <w:autoSpaceDE w:val="0"/>
      <w:autoSpaceDN w:val="0"/>
      <w:adjustRightInd w:val="0"/>
      <w:spacing w:line="230" w:lineRule="atLeast"/>
      <w:textAlignment w:val="center"/>
    </w:pPr>
    <w:rPr>
      <w:rFonts w:ascii="Lato-Light" w:hAnsi="Lato-Light" w:cs="Lato-Light"/>
      <w:color w:val="323D47"/>
      <w:szCs w:val="18"/>
    </w:rPr>
  </w:style>
  <w:style w:type="paragraph" w:customStyle="1" w:styleId="ARMbulletedlist">
    <w:name w:val="ARM bulleted list"/>
    <w:basedOn w:val="ARMtext"/>
    <w:link w:val="ARMbulletedlistChar"/>
    <w:qFormat/>
    <w:pPr>
      <w:numPr>
        <w:numId w:val="16"/>
      </w:numPr>
      <w:spacing w:after="60"/>
    </w:pPr>
    <w:rPr>
      <w:color w:val="323E47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RMpagenumberR">
    <w:name w:val="ARM page number R"/>
    <w:qFormat/>
    <w:pPr>
      <w:jc w:val="right"/>
    </w:pPr>
    <w:rPr>
      <w:rFonts w:ascii="Lato" w:hAnsi="Lato" w:cstheme="minorBidi"/>
      <w:b/>
      <w:color w:val="323E47"/>
      <w:sz w:val="16"/>
      <w:szCs w:val="22"/>
      <w:lang w:eastAsia="en-US"/>
    </w:rPr>
  </w:style>
  <w:style w:type="paragraph" w:customStyle="1" w:styleId="ARMpagenumberL">
    <w:name w:val="ARM page number L"/>
    <w:basedOn w:val="ARMpagenumberR"/>
    <w:qFormat/>
    <w:pPr>
      <w:jc w:val="left"/>
    </w:pPr>
  </w:style>
  <w:style w:type="paragraph" w:customStyle="1" w:styleId="t-bodyChar">
    <w:name w:val="t-body Char"/>
    <w:basedOn w:val="Normal"/>
    <w:link w:val="t-bodyCharChar"/>
    <w:qFormat/>
    <w:pPr>
      <w:suppressAutoHyphens/>
      <w:spacing w:before="40" w:after="40" w:line="220" w:lineRule="atLeast"/>
    </w:pPr>
    <w:rPr>
      <w:rFonts w:ascii="Arial" w:eastAsia="Times New Roman" w:hAnsi="Arial" w:cs="Times New Roman"/>
      <w:color w:val="auto"/>
      <w:sz w:val="22"/>
      <w:lang w:val="en-GB"/>
    </w:rPr>
  </w:style>
  <w:style w:type="character" w:customStyle="1" w:styleId="t-bodyCharChar">
    <w:name w:val="t-body Char Char"/>
    <w:link w:val="t-bodyChar"/>
    <w:locked/>
    <w:rPr>
      <w:rFonts w:ascii="Arial" w:eastAsia="Times New Roman" w:hAnsi="Arial" w:cs="Times New Roman"/>
    </w:rPr>
  </w:style>
  <w:style w:type="paragraph" w:customStyle="1" w:styleId="BulletList">
    <w:name w:val="Bullet List"/>
    <w:basedOn w:val="ARMbulletedlist"/>
    <w:link w:val="BulletListChar"/>
    <w:qFormat/>
    <w:rsid w:val="000073B0"/>
    <w:pPr>
      <w:spacing w:after="0"/>
      <w:ind w:left="1829" w:hanging="288"/>
    </w:pPr>
    <w:rPr>
      <w:rFonts w:ascii="Times New Roman" w:hAnsi="Times New Roman"/>
      <w:color w:val="auto"/>
    </w:rPr>
  </w:style>
  <w:style w:type="paragraph" w:customStyle="1" w:styleId="Step">
    <w:name w:val="Step"/>
    <w:basedOn w:val="ARMnumberedlist"/>
    <w:link w:val="StepChar"/>
    <w:qFormat/>
    <w:pPr>
      <w:ind w:left="1872"/>
    </w:pPr>
    <w:rPr>
      <w:rFonts w:ascii="Times New Roman" w:hAnsi="Times New Roman"/>
    </w:rPr>
  </w:style>
  <w:style w:type="paragraph" w:customStyle="1" w:styleId="t-bodyChar1">
    <w:name w:val="t-body Char1"/>
    <w:basedOn w:val="Normal"/>
    <w:link w:val="t-bodyChar1Char"/>
    <w:pPr>
      <w:suppressAutoHyphens/>
      <w:spacing w:before="80" w:after="80" w:line="220" w:lineRule="atLeast"/>
    </w:pPr>
    <w:rPr>
      <w:rFonts w:ascii="Helvetica" w:eastAsia="Times New Roman" w:hAnsi="Helvetica" w:cs="Times New Roman"/>
      <w:color w:val="auto"/>
      <w:szCs w:val="20"/>
      <w:lang w:val="en-GB"/>
    </w:rPr>
  </w:style>
  <w:style w:type="character" w:customStyle="1" w:styleId="t-bodyChar1Char">
    <w:name w:val="t-body Char1 Char"/>
    <w:link w:val="t-bodyChar1"/>
    <w:locked/>
    <w:rPr>
      <w:rFonts w:ascii="Helvetica" w:eastAsia="Times New Roman" w:hAnsi="Helvetic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  <w:lang w:val="zh-C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1">
    <w:name w:val="修订1"/>
    <w:hidden/>
    <w:uiPriority w:val="99"/>
    <w:semiHidden/>
    <w:qFormat/>
    <w:rPr>
      <w:rFonts w:ascii="Lato Light" w:hAnsi="Lato Light" w:cstheme="minorBidi"/>
      <w:color w:val="323E47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10">
    <w:name w:val="书籍标题1"/>
    <w:uiPriority w:val="33"/>
    <w:qFormat/>
    <w:rPr>
      <w:i/>
      <w:iCs/>
    </w:rPr>
  </w:style>
  <w:style w:type="paragraph" w:customStyle="1" w:styleId="Literal">
    <w:name w:val="Literal"/>
    <w:basedOn w:val="Normal"/>
    <w:link w:val="LiteralChar"/>
    <w:qFormat/>
    <w:pPr>
      <w:spacing w:before="80" w:after="120" w:line="240" w:lineRule="atLeast"/>
      <w:ind w:left="2160"/>
    </w:pPr>
    <w:rPr>
      <w:rFonts w:ascii="Lucida Sans Typewriter" w:eastAsiaTheme="minorEastAsia" w:hAnsi="Lucida Sans Typewriter"/>
      <w:color w:val="auto"/>
      <w:sz w:val="17"/>
      <w:szCs w:val="24"/>
      <w:lang w:bidi="en-US"/>
    </w:rPr>
  </w:style>
  <w:style w:type="character" w:customStyle="1" w:styleId="LiteralChar">
    <w:name w:val="Literal Char"/>
    <w:basedOn w:val="DefaultParagraphFont"/>
    <w:link w:val="Literal"/>
    <w:rPr>
      <w:rFonts w:ascii="Lucida Sans Typewriter" w:eastAsiaTheme="minorEastAsia" w:hAnsi="Lucida Sans Typewriter"/>
      <w:sz w:val="17"/>
      <w:szCs w:val="24"/>
      <w:lang w:val="en-US" w:bidi="en-US"/>
    </w:rPr>
  </w:style>
  <w:style w:type="paragraph" w:customStyle="1" w:styleId="Term">
    <w:name w:val="Term"/>
    <w:basedOn w:val="Normal"/>
    <w:link w:val="TermChar"/>
    <w:qFormat/>
    <w:pPr>
      <w:spacing w:before="240" w:after="120" w:line="240" w:lineRule="atLeast"/>
      <w:ind w:left="2160"/>
    </w:pPr>
    <w:rPr>
      <w:rFonts w:ascii="Times New Roman" w:eastAsiaTheme="minorEastAsia" w:hAnsi="Times New Roman"/>
      <w:b/>
      <w:color w:val="auto"/>
      <w:szCs w:val="24"/>
      <w:lang w:bidi="en-US"/>
    </w:rPr>
  </w:style>
  <w:style w:type="character" w:customStyle="1" w:styleId="TermChar">
    <w:name w:val="Term Char"/>
    <w:basedOn w:val="DefaultParagraphFont"/>
    <w:link w:val="Term"/>
    <w:qFormat/>
    <w:rPr>
      <w:rFonts w:ascii="Times New Roman" w:eastAsiaTheme="minorEastAsia" w:hAnsi="Times New Roman"/>
      <w:b/>
      <w:sz w:val="20"/>
      <w:szCs w:val="24"/>
      <w:lang w:val="en-US" w:bidi="en-US"/>
    </w:rPr>
  </w:style>
  <w:style w:type="paragraph" w:customStyle="1" w:styleId="LiteralReplaceable">
    <w:name w:val="Literal Replaceable"/>
    <w:link w:val="LiteralReplaceableChar"/>
    <w:qFormat/>
    <w:pPr>
      <w:spacing w:after="200" w:line="240" w:lineRule="atLeast"/>
    </w:pPr>
    <w:rPr>
      <w:rFonts w:ascii="Lucida Sans Typewriter" w:eastAsiaTheme="minorEastAsia" w:hAnsi="Lucida Sans Typewriter" w:cstheme="minorBidi"/>
      <w:i/>
      <w:sz w:val="17"/>
      <w:szCs w:val="17"/>
      <w:lang w:eastAsia="en-US" w:bidi="en-US"/>
    </w:rPr>
  </w:style>
  <w:style w:type="paragraph" w:customStyle="1" w:styleId="LiteralTerm">
    <w:name w:val="Literal Term"/>
    <w:basedOn w:val="Literal"/>
    <w:link w:val="LiteralTermChar"/>
    <w:qFormat/>
    <w:rPr>
      <w:b/>
    </w:rPr>
  </w:style>
  <w:style w:type="character" w:customStyle="1" w:styleId="LiteralReplaceableChar">
    <w:name w:val="Literal Replaceable Char"/>
    <w:basedOn w:val="DefaultParagraphFont"/>
    <w:link w:val="LiteralReplaceable"/>
    <w:qFormat/>
    <w:rPr>
      <w:rFonts w:ascii="Lucida Sans Typewriter" w:eastAsiaTheme="minorEastAsia" w:hAnsi="Lucida Sans Typewriter"/>
      <w:i/>
      <w:sz w:val="17"/>
      <w:szCs w:val="17"/>
      <w:lang w:val="en-US" w:bidi="en-US"/>
    </w:rPr>
  </w:style>
  <w:style w:type="paragraph" w:customStyle="1" w:styleId="Link">
    <w:name w:val="Link"/>
    <w:link w:val="LinkChar"/>
    <w:qFormat/>
    <w:pPr>
      <w:spacing w:after="200" w:line="240" w:lineRule="atLeast"/>
    </w:pPr>
    <w:rPr>
      <w:rFonts w:ascii="Lucida Sans Typewriter" w:eastAsiaTheme="minorEastAsia" w:hAnsi="Lucida Sans Typewriter" w:cstheme="minorBidi"/>
      <w:color w:val="0070C0"/>
      <w:sz w:val="17"/>
      <w:szCs w:val="17"/>
      <w:lang w:eastAsia="en-US" w:bidi="en-US"/>
    </w:rPr>
  </w:style>
  <w:style w:type="character" w:customStyle="1" w:styleId="LinkChar">
    <w:name w:val="Link Char"/>
    <w:basedOn w:val="DefaultParagraphFont"/>
    <w:link w:val="Link"/>
    <w:qFormat/>
    <w:rPr>
      <w:rFonts w:ascii="Lucida Sans Typewriter" w:eastAsiaTheme="minorEastAsia" w:hAnsi="Lucida Sans Typewriter"/>
      <w:color w:val="0070C0"/>
      <w:sz w:val="17"/>
      <w:szCs w:val="17"/>
      <w:lang w:val="en-US" w:bidi="en-US"/>
    </w:rPr>
  </w:style>
  <w:style w:type="character" w:customStyle="1" w:styleId="LiteralTermChar">
    <w:name w:val="Literal Term Char"/>
    <w:basedOn w:val="LiteralChar"/>
    <w:link w:val="LiteralTerm"/>
    <w:qFormat/>
    <w:rPr>
      <w:rFonts w:ascii="Lucida Sans Typewriter" w:eastAsiaTheme="minorEastAsia" w:hAnsi="Lucida Sans Typewriter"/>
      <w:b/>
      <w:sz w:val="17"/>
      <w:szCs w:val="24"/>
      <w:lang w:val="en-US" w:bidi="en-US"/>
    </w:rPr>
  </w:style>
  <w:style w:type="paragraph" w:customStyle="1" w:styleId="ObjectTitle">
    <w:name w:val="ObjectTitle"/>
    <w:link w:val="ObjectTitleChar"/>
    <w:qFormat/>
    <w:pPr>
      <w:spacing w:after="200"/>
      <w:jc w:val="right"/>
    </w:pPr>
    <w:rPr>
      <w:rFonts w:ascii="Arial" w:eastAsiaTheme="minorEastAsia" w:hAnsi="Arial" w:cs="Arial"/>
      <w:b/>
      <w:sz w:val="18"/>
      <w:szCs w:val="18"/>
      <w:lang w:eastAsia="en-US" w:bidi="en-US"/>
    </w:rPr>
  </w:style>
  <w:style w:type="character" w:customStyle="1" w:styleId="ObjectTitleChar">
    <w:name w:val="ObjectTitle Char"/>
    <w:basedOn w:val="DefaultParagraphFont"/>
    <w:link w:val="ObjectTitle"/>
    <w:qFormat/>
    <w:rPr>
      <w:rFonts w:ascii="Arial" w:eastAsiaTheme="minorEastAsia" w:hAnsi="Arial" w:cs="Arial"/>
      <w:b/>
      <w:sz w:val="18"/>
      <w:szCs w:val="18"/>
      <w:lang w:val="en-US" w:bidi="en-US"/>
    </w:rPr>
  </w:style>
  <w:style w:type="paragraph" w:customStyle="1" w:styleId="TBody">
    <w:name w:val="TBody"/>
    <w:basedOn w:val="Normal"/>
    <w:link w:val="TBodyChar"/>
    <w:qFormat/>
    <w:pPr>
      <w:spacing w:before="80" w:after="120" w:line="240" w:lineRule="atLeast"/>
    </w:pPr>
    <w:rPr>
      <w:rFonts w:ascii="Times New Roman" w:eastAsiaTheme="minorEastAsia" w:hAnsi="Times New Roman"/>
      <w:color w:val="auto"/>
      <w:sz w:val="18"/>
      <w:szCs w:val="18"/>
      <w:lang w:bidi="en-US"/>
    </w:rPr>
  </w:style>
  <w:style w:type="paragraph" w:customStyle="1" w:styleId="THead">
    <w:name w:val="THead"/>
    <w:basedOn w:val="ObjectTitle"/>
    <w:link w:val="THeadChar"/>
    <w:qFormat/>
    <w:pPr>
      <w:spacing w:before="40" w:after="40"/>
      <w:jc w:val="left"/>
    </w:pPr>
  </w:style>
  <w:style w:type="character" w:customStyle="1" w:styleId="TBodyChar">
    <w:name w:val="TBody Char"/>
    <w:basedOn w:val="DefaultParagraphFont"/>
    <w:link w:val="TBody"/>
    <w:qFormat/>
    <w:rPr>
      <w:rFonts w:ascii="Times New Roman" w:eastAsiaTheme="minorEastAsia" w:hAnsi="Times New Roman"/>
      <w:sz w:val="18"/>
      <w:szCs w:val="18"/>
      <w:lang w:val="en-US" w:bidi="en-US"/>
    </w:rPr>
  </w:style>
  <w:style w:type="character" w:customStyle="1" w:styleId="THeadChar">
    <w:name w:val="THead Char"/>
    <w:basedOn w:val="ObjectTitleChar"/>
    <w:link w:val="THead"/>
    <w:rPr>
      <w:rFonts w:ascii="Arial" w:eastAsiaTheme="minorEastAsia" w:hAnsi="Arial" w:cs="Arial"/>
      <w:b/>
      <w:sz w:val="18"/>
      <w:szCs w:val="18"/>
      <w:lang w:val="en-US" w:bidi="en-US"/>
    </w:rPr>
  </w:style>
  <w:style w:type="character" w:customStyle="1" w:styleId="FootnoteRef">
    <w:name w:val="FootnoteRef"/>
    <w:uiPriority w:val="1"/>
    <w:qFormat/>
    <w:rPr>
      <w:vertAlign w:val="superscript"/>
    </w:rPr>
  </w:style>
  <w:style w:type="paragraph" w:customStyle="1" w:styleId="FootnoteText1">
    <w:name w:val="Footnote Text1"/>
    <w:basedOn w:val="TBody"/>
    <w:link w:val="FootnoteTextChar"/>
    <w:qFormat/>
    <w:pPr>
      <w:framePr w:hSpace="180" w:wrap="around" w:vAnchor="text" w:hAnchor="text" w:xAlign="right" w:y="1"/>
      <w:spacing w:before="40" w:after="40"/>
    </w:pPr>
    <w:rPr>
      <w:sz w:val="16"/>
    </w:rPr>
  </w:style>
  <w:style w:type="character" w:customStyle="1" w:styleId="FootnoteTextChar">
    <w:name w:val="Footnote Text Char"/>
    <w:basedOn w:val="TBodyChar"/>
    <w:link w:val="FootnoteText1"/>
    <w:rPr>
      <w:rFonts w:ascii="Times New Roman" w:eastAsiaTheme="minorEastAsia" w:hAnsi="Times New Roman"/>
      <w:sz w:val="16"/>
      <w:szCs w:val="18"/>
      <w:lang w:val="en-US" w:bidi="en-US"/>
    </w:rPr>
  </w:style>
  <w:style w:type="paragraph" w:customStyle="1" w:styleId="CompressedListParagraph">
    <w:name w:val="Compressed List Paragraph"/>
    <w:basedOn w:val="ListParagraph"/>
    <w:qFormat/>
    <w:pPr>
      <w:spacing w:after="40" w:line="240" w:lineRule="atLeast"/>
      <w:contextualSpacing w:val="0"/>
    </w:pPr>
    <w:rPr>
      <w:rFonts w:ascii="Times New Roman" w:eastAsiaTheme="minorEastAsia" w:hAnsi="Times New Roman"/>
      <w:color w:val="auto"/>
      <w:szCs w:val="24"/>
      <w:lang w:bidi="en-US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GB" w:bidi="he-IL"/>
    </w:rPr>
  </w:style>
  <w:style w:type="table" w:customStyle="1" w:styleId="11">
    <w:name w:val="网格表 1 浅色1"/>
    <w:basedOn w:val="TableNormal"/>
    <w:uiPriority w:val="46"/>
    <w:rPr>
      <w:rFonts w:eastAsiaTheme="minorEastAsia"/>
      <w:lang w:bidi="he-IL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hapterTitle">
    <w:name w:val="ChapterTitle"/>
    <w:basedOn w:val="Normal"/>
    <w:next w:val="Normal"/>
    <w:qFormat/>
    <w:pPr>
      <w:spacing w:before="5054" w:line="452" w:lineRule="exact"/>
      <w:textAlignment w:val="baseline"/>
    </w:pPr>
    <w:rPr>
      <w:rFonts w:ascii="Arial" w:eastAsia="Arial" w:hAnsi="Arial"/>
      <w:b/>
      <w:color w:val="000000"/>
      <w:spacing w:val="1"/>
      <w:sz w:val="39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eastAsia="Times New Roman" w:hAnsiTheme="majorHAnsi" w:cs="Times New Roman"/>
      <w:b/>
      <w:bCs/>
      <w:color w:val="323E47"/>
      <w:sz w:val="20"/>
      <w:szCs w:val="20"/>
      <w:lang w:val="en-US"/>
    </w:rPr>
  </w:style>
  <w:style w:type="paragraph" w:customStyle="1" w:styleId="FigCaption">
    <w:name w:val="FigCaption"/>
    <w:basedOn w:val="Normal"/>
    <w:link w:val="FigCaptionChar"/>
    <w:qFormat/>
    <w:pPr>
      <w:spacing w:before="120" w:line="206" w:lineRule="exact"/>
      <w:ind w:right="72"/>
      <w:jc w:val="right"/>
      <w:textAlignment w:val="baseline"/>
    </w:pPr>
    <w:rPr>
      <w:rFonts w:ascii="Arial" w:eastAsia="Arial" w:hAnsi="Arial"/>
      <w:b/>
      <w:color w:val="000000"/>
      <w:spacing w:val="1"/>
      <w:sz w:val="18"/>
    </w:rPr>
  </w:style>
  <w:style w:type="paragraph" w:customStyle="1" w:styleId="AppTitle">
    <w:name w:val="AppTitle"/>
    <w:basedOn w:val="Normal"/>
    <w:link w:val="AppTitleChar"/>
    <w:qFormat/>
    <w:pPr>
      <w:numPr>
        <w:numId w:val="13"/>
      </w:numPr>
      <w:spacing w:before="5055" w:after="0" w:line="240" w:lineRule="auto"/>
    </w:pPr>
    <w:rPr>
      <w:rFonts w:ascii="Arial" w:hAnsi="Arial" w:cs="Arial"/>
      <w:b/>
      <w:color w:val="auto"/>
      <w:sz w:val="39"/>
      <w:szCs w:val="39"/>
    </w:rPr>
  </w:style>
  <w:style w:type="character" w:customStyle="1" w:styleId="FigCaptionChar">
    <w:name w:val="FigCaption Char"/>
    <w:basedOn w:val="DefaultParagraphFont"/>
    <w:link w:val="FigCaption"/>
    <w:qFormat/>
    <w:rPr>
      <w:rFonts w:ascii="Arial" w:eastAsia="Arial" w:hAnsi="Arial"/>
      <w:b/>
      <w:color w:val="000000"/>
      <w:spacing w:val="1"/>
      <w:sz w:val="18"/>
      <w:lang w:val="en-US"/>
    </w:rPr>
  </w:style>
  <w:style w:type="paragraph" w:customStyle="1" w:styleId="AppH2">
    <w:name w:val="AppH2"/>
    <w:basedOn w:val="Normal"/>
    <w:link w:val="AppH2Char"/>
    <w:qFormat/>
    <w:pPr>
      <w:numPr>
        <w:ilvl w:val="1"/>
        <w:numId w:val="13"/>
      </w:numPr>
      <w:tabs>
        <w:tab w:val="left" w:pos="1152"/>
      </w:tabs>
      <w:spacing w:before="426" w:line="276" w:lineRule="exact"/>
      <w:ind w:right="36"/>
      <w:textAlignment w:val="baseline"/>
    </w:pPr>
    <w:rPr>
      <w:rFonts w:ascii="Arial" w:eastAsia="Arial" w:hAnsi="Arial"/>
      <w:b/>
      <w:color w:val="000000"/>
      <w:spacing w:val="-3"/>
      <w:sz w:val="24"/>
    </w:rPr>
  </w:style>
  <w:style w:type="character" w:customStyle="1" w:styleId="AppTitleChar">
    <w:name w:val="AppTitle Char"/>
    <w:basedOn w:val="DefaultParagraphFont"/>
    <w:link w:val="AppTitle"/>
    <w:rPr>
      <w:rFonts w:ascii="Arial" w:hAnsi="Arial" w:cs="Arial"/>
      <w:b/>
      <w:sz w:val="39"/>
      <w:szCs w:val="39"/>
      <w:lang w:eastAsia="en-US"/>
    </w:rPr>
  </w:style>
  <w:style w:type="paragraph" w:customStyle="1" w:styleId="BodyText0">
    <w:name w:val="BodyText"/>
    <w:basedOn w:val="Normal"/>
    <w:link w:val="BodyTextChar0"/>
    <w:qFormat/>
    <w:pPr>
      <w:spacing w:before="124" w:after="120" w:line="250" w:lineRule="auto"/>
      <w:ind w:left="1541"/>
      <w:textAlignment w:val="baseline"/>
    </w:pPr>
    <w:rPr>
      <w:rFonts w:ascii="Times New Roman" w:eastAsia="Times New Roman" w:hAnsi="Times New Roman"/>
      <w:color w:val="000000"/>
    </w:rPr>
  </w:style>
  <w:style w:type="character" w:customStyle="1" w:styleId="AppH2Char">
    <w:name w:val="AppH2 Char"/>
    <w:basedOn w:val="DefaultParagraphFont"/>
    <w:link w:val="AppH2"/>
    <w:qFormat/>
    <w:rPr>
      <w:rFonts w:ascii="Arial" w:eastAsia="Arial" w:hAnsi="Arial" w:cstheme="minorBidi"/>
      <w:b/>
      <w:color w:val="000000"/>
      <w:spacing w:val="-3"/>
      <w:sz w:val="24"/>
      <w:szCs w:val="22"/>
      <w:lang w:eastAsia="en-US"/>
    </w:rPr>
  </w:style>
  <w:style w:type="character" w:customStyle="1" w:styleId="ARMtextChar">
    <w:name w:val="ARM text Char"/>
    <w:basedOn w:val="DefaultParagraphFont"/>
    <w:link w:val="ARMtext"/>
    <w:qFormat/>
    <w:rPr>
      <w:rFonts w:asciiTheme="majorHAnsi" w:hAnsiTheme="majorHAnsi"/>
      <w:color w:val="000000" w:themeColor="text1"/>
      <w:sz w:val="20"/>
      <w:lang w:val="en-US"/>
    </w:rPr>
  </w:style>
  <w:style w:type="character" w:customStyle="1" w:styleId="BodyTextChar0">
    <w:name w:val="BodyText Char"/>
    <w:basedOn w:val="DefaultParagraphFont"/>
    <w:link w:val="BodyText0"/>
    <w:qFormat/>
    <w:rPr>
      <w:rFonts w:ascii="Times New Roman" w:eastAsia="Times New Roman" w:hAnsi="Times New Roman"/>
      <w:color w:val="000000"/>
      <w:sz w:val="20"/>
      <w:lang w:val="en-US"/>
    </w:rPr>
  </w:style>
  <w:style w:type="character" w:customStyle="1" w:styleId="ARMbulletedlistChar">
    <w:name w:val="ARM bulleted list Char"/>
    <w:basedOn w:val="ARMtextChar"/>
    <w:link w:val="ARMbulletedlist"/>
    <w:qFormat/>
    <w:rPr>
      <w:rFonts w:asciiTheme="majorHAnsi" w:hAnsiTheme="majorHAnsi" w:cstheme="minorBidi"/>
      <w:color w:val="323E47"/>
      <w:sz w:val="20"/>
      <w:szCs w:val="22"/>
      <w:lang w:val="en-US" w:eastAsia="en-US"/>
    </w:rPr>
  </w:style>
  <w:style w:type="character" w:customStyle="1" w:styleId="BulletListChar">
    <w:name w:val="Bullet List Char"/>
    <w:basedOn w:val="ARMbulletedlistChar"/>
    <w:link w:val="BulletList"/>
    <w:qFormat/>
    <w:rsid w:val="000073B0"/>
    <w:rPr>
      <w:rFonts w:asciiTheme="majorHAnsi" w:hAnsiTheme="majorHAnsi" w:cstheme="minorBidi"/>
      <w:color w:val="323E47"/>
      <w:sz w:val="20"/>
      <w:szCs w:val="22"/>
      <w:lang w:val="en-US" w:eastAsia="en-US"/>
    </w:rPr>
  </w:style>
  <w:style w:type="character" w:customStyle="1" w:styleId="ARMnumberedlistChar">
    <w:name w:val="ARM numbered list Char"/>
    <w:basedOn w:val="ARMtextChar"/>
    <w:link w:val="ARMnumberedlist"/>
    <w:qFormat/>
    <w:rPr>
      <w:rFonts w:asciiTheme="majorHAnsi" w:hAnsiTheme="majorHAnsi" w:cstheme="minorBidi"/>
      <w:color w:val="000000" w:themeColor="text1"/>
      <w:sz w:val="20"/>
      <w:szCs w:val="22"/>
      <w:lang w:val="en-US" w:eastAsia="en-US"/>
    </w:rPr>
  </w:style>
  <w:style w:type="character" w:customStyle="1" w:styleId="StepChar">
    <w:name w:val="Step Char"/>
    <w:basedOn w:val="ARMnumberedlistChar"/>
    <w:link w:val="Step"/>
    <w:qFormat/>
    <w:rPr>
      <w:rFonts w:asciiTheme="majorHAnsi" w:hAnsiTheme="majorHAnsi" w:cstheme="minorBidi"/>
      <w:color w:val="000000" w:themeColor="text1"/>
      <w:sz w:val="20"/>
      <w:szCs w:val="22"/>
      <w:lang w:val="en-US" w:eastAsia="en-US"/>
    </w:rPr>
  </w:style>
  <w:style w:type="paragraph" w:customStyle="1" w:styleId="IndentedBulletList">
    <w:name w:val="IndentedBulletList"/>
    <w:basedOn w:val="BulletList"/>
    <w:link w:val="IndentedBulletListChar"/>
    <w:qFormat/>
    <w:rsid w:val="00803BF3"/>
    <w:pPr>
      <w:numPr>
        <w:numId w:val="14"/>
      </w:numPr>
      <w:tabs>
        <w:tab w:val="left" w:pos="648"/>
      </w:tabs>
    </w:pPr>
  </w:style>
  <w:style w:type="character" w:customStyle="1" w:styleId="IndentedBulletListChar">
    <w:name w:val="IndentedBulletList Char"/>
    <w:basedOn w:val="BulletListChar"/>
    <w:link w:val="IndentedBulletList"/>
    <w:qFormat/>
    <w:rsid w:val="00803BF3"/>
    <w:rPr>
      <w:rFonts w:asciiTheme="majorHAnsi" w:hAnsiTheme="majorHAnsi" w:cstheme="minorBidi"/>
      <w:color w:val="323E47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Pr>
      <w:rFonts w:asciiTheme="majorHAnsi" w:hAnsiTheme="majorHAnsi"/>
      <w:color w:val="323E47"/>
      <w:sz w:val="20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61" w:after="0" w:line="240" w:lineRule="auto"/>
      <w:ind w:left="64"/>
    </w:pPr>
    <w:rPr>
      <w:rFonts w:ascii="Times New Roman" w:eastAsia="Times New Roman" w:hAnsi="Times New Roman" w:cs="Times New Roman"/>
      <w:color w:val="auto"/>
      <w:sz w:val="22"/>
      <w:lang w:bidi="en-US"/>
    </w:rPr>
  </w:style>
  <w:style w:type="paragraph" w:customStyle="1" w:styleId="13">
    <w:name w:val="书目1"/>
    <w:basedOn w:val="Normal"/>
    <w:next w:val="Normal"/>
    <w:uiPriority w:val="37"/>
    <w:semiHidden/>
    <w:unhideWhenUsed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rFonts w:asciiTheme="majorHAnsi" w:hAnsiTheme="majorHAnsi"/>
      <w:color w:val="323E47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Theme="majorHAnsi" w:hAnsiTheme="majorHAnsi"/>
      <w:color w:val="323E47"/>
      <w:sz w:val="20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asciiTheme="majorHAnsi" w:hAnsiTheme="majorHAnsi"/>
      <w:color w:val="323E47"/>
      <w:sz w:val="16"/>
      <w:szCs w:val="16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323E47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Theme="majorHAnsi" w:hAnsiTheme="majorHAnsi"/>
      <w:color w:val="323E47"/>
      <w:sz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Theme="majorHAnsi" w:hAnsiTheme="majorHAnsi"/>
      <w:color w:val="323E47"/>
      <w:sz w:val="20"/>
      <w:szCs w:val="20"/>
      <w:lang w:val="en-US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qFormat/>
    <w:rPr>
      <w:rFonts w:asciiTheme="majorHAnsi" w:hAnsiTheme="majorHAnsi"/>
      <w:color w:val="323E47"/>
      <w:sz w:val="20"/>
      <w:szCs w:val="20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rFonts w:asciiTheme="majorHAnsi" w:hAnsiTheme="majorHAnsi"/>
      <w:i/>
      <w:iCs/>
      <w:color w:val="323E47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color w:val="323E47"/>
      <w:sz w:val="20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iCs/>
      <w:color w:val="4472C4" w:themeColor="accent1"/>
      <w:sz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color w:val="323E47"/>
      <w:sz w:val="20"/>
      <w:szCs w:val="20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color w:val="323E47"/>
      <w:sz w:val="24"/>
      <w:szCs w:val="24"/>
      <w:shd w:val="pct20" w:color="auto" w:fill="auto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Theme="majorHAnsi" w:hAnsiTheme="majorHAnsi"/>
      <w:color w:val="323E47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color w:val="323E47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hAnsiTheme="majorHAnsi"/>
      <w:i/>
      <w:iCs/>
      <w:color w:val="404040" w:themeColor="text1" w:themeTint="BF"/>
      <w:sz w:val="20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  <w:lang w:val="en-US"/>
    </w:rPr>
  </w:style>
  <w:style w:type="paragraph" w:customStyle="1" w:styleId="Tabletextbullet">
    <w:name w:val="Table text bullet"/>
    <w:basedOn w:val="TableParagraph"/>
    <w:qFormat/>
    <w:rsid w:val="00963135"/>
    <w:pPr>
      <w:numPr>
        <w:numId w:val="31"/>
      </w:numPr>
      <w:tabs>
        <w:tab w:val="left" w:pos="348"/>
        <w:tab w:val="left" w:pos="349"/>
      </w:tabs>
      <w:spacing w:after="60"/>
    </w:pPr>
    <w:rPr>
      <w:sz w:val="18"/>
    </w:rPr>
  </w:style>
  <w:style w:type="paragraph" w:customStyle="1" w:styleId="t-body">
    <w:name w:val="t-body"/>
    <w:basedOn w:val="Normal"/>
    <w:qFormat/>
    <w:pPr>
      <w:suppressAutoHyphens/>
      <w:spacing w:before="80" w:after="80" w:line="220" w:lineRule="atLeast"/>
    </w:pPr>
    <w:rPr>
      <w:rFonts w:ascii="Gill Sans MT" w:hAnsi="Gill Sans MT" w:cs="Times New Roman"/>
      <w:color w:val="auto"/>
      <w:sz w:val="22"/>
      <w:szCs w:val="20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44677C"/>
  </w:style>
  <w:style w:type="character" w:customStyle="1" w:styleId="eop">
    <w:name w:val="eop"/>
    <w:basedOn w:val="DefaultParagraphFont"/>
    <w:rsid w:val="0044677C"/>
  </w:style>
  <w:style w:type="character" w:customStyle="1" w:styleId="spellingerror">
    <w:name w:val="spellingerror"/>
    <w:basedOn w:val="DefaultParagraphFont"/>
    <w:rsid w:val="00D570C7"/>
  </w:style>
  <w:style w:type="numbering" w:customStyle="1" w:styleId="Armbullets">
    <w:name w:val="Arm bullets"/>
    <w:uiPriority w:val="99"/>
    <w:rsid w:val="007C4B82"/>
    <w:pPr>
      <w:numPr>
        <w:numId w:val="17"/>
      </w:numPr>
    </w:pPr>
  </w:style>
  <w:style w:type="character" w:customStyle="1" w:styleId="scxw61802699">
    <w:name w:val="scxw61802699"/>
    <w:basedOn w:val="DefaultParagraphFont"/>
    <w:rsid w:val="00575E1D"/>
  </w:style>
  <w:style w:type="character" w:customStyle="1" w:styleId="pagebreaktextspan">
    <w:name w:val="pagebreaktextspan"/>
    <w:basedOn w:val="DefaultParagraphFont"/>
    <w:rsid w:val="005248C6"/>
  </w:style>
  <w:style w:type="numbering" w:customStyle="1" w:styleId="ARMnumberlist">
    <w:name w:val="ARM number list"/>
    <w:uiPriority w:val="99"/>
    <w:rsid w:val="00E530F0"/>
    <w:pPr>
      <w:numPr>
        <w:numId w:val="19"/>
      </w:numPr>
    </w:pPr>
  </w:style>
  <w:style w:type="numbering" w:customStyle="1" w:styleId="ARMnumberedsectionsA">
    <w:name w:val="ARM numbered sections A"/>
    <w:uiPriority w:val="99"/>
    <w:rsid w:val="00496F15"/>
    <w:pPr>
      <w:numPr>
        <w:numId w:val="25"/>
      </w:numPr>
    </w:pPr>
  </w:style>
  <w:style w:type="paragraph" w:styleId="Revision">
    <w:name w:val="Revision"/>
    <w:hidden/>
    <w:uiPriority w:val="99"/>
    <w:semiHidden/>
    <w:rsid w:val="00496F15"/>
    <w:rPr>
      <w:rFonts w:ascii="Lato Light" w:hAnsi="Lato Light" w:cstheme="minorBidi"/>
      <w:color w:val="323E47"/>
      <w:sz w:val="18"/>
      <w:szCs w:val="22"/>
      <w:lang w:eastAsia="en-US"/>
    </w:rPr>
  </w:style>
  <w:style w:type="character" w:styleId="BookTitle">
    <w:name w:val="Book Title"/>
    <w:aliases w:val="Cite Title"/>
    <w:uiPriority w:val="33"/>
    <w:qFormat/>
    <w:rsid w:val="00496F15"/>
    <w:rPr>
      <w:i/>
      <w:iCs/>
    </w:rPr>
  </w:style>
  <w:style w:type="table" w:styleId="GridTable1Light">
    <w:name w:val="Grid Table 1 Light"/>
    <w:basedOn w:val="TableNormal"/>
    <w:uiPriority w:val="46"/>
    <w:rsid w:val="00496F15"/>
    <w:rPr>
      <w:rFonts w:asciiTheme="minorHAnsi" w:eastAsiaTheme="minorEastAsia" w:hAnsiTheme="minorHAnsi" w:cstheme="minorBidi"/>
      <w:sz w:val="22"/>
      <w:szCs w:val="22"/>
      <w:lang w:val="en-GB"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96F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96F15"/>
    <w:pPr>
      <w:numPr>
        <w:numId w:val="0"/>
      </w:numPr>
      <w:tabs>
        <w:tab w:val="clear" w:pos="1080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496F15"/>
  </w:style>
  <w:style w:type="paragraph" w:customStyle="1" w:styleId="Default">
    <w:name w:val="Default"/>
    <w:rsid w:val="00496F1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cxw116125832">
    <w:name w:val="scxw116125832"/>
    <w:basedOn w:val="DefaultParagraphFont"/>
    <w:rsid w:val="00483C2C"/>
  </w:style>
  <w:style w:type="paragraph" w:customStyle="1" w:styleId="xarmtabletext">
    <w:name w:val="x_armtabletext"/>
    <w:basedOn w:val="Normal"/>
    <w:rsid w:val="00497B19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eastAsia="zh-CN"/>
    </w:rPr>
  </w:style>
  <w:style w:type="character" w:customStyle="1" w:styleId="xnormaltextrun">
    <w:name w:val="x_normaltextrun"/>
    <w:basedOn w:val="DefaultParagraphFont"/>
    <w:rsid w:val="00951B06"/>
  </w:style>
  <w:style w:type="character" w:customStyle="1" w:styleId="xeop">
    <w:name w:val="x_eop"/>
    <w:basedOn w:val="DefaultParagraphFont"/>
    <w:rsid w:val="00951B06"/>
  </w:style>
  <w:style w:type="paragraph" w:customStyle="1" w:styleId="xparagraph">
    <w:name w:val="x_paragraph"/>
    <w:basedOn w:val="Normal"/>
    <w:rsid w:val="00951B06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78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ing\Templates\EN_Arm%20China%20TRM_IM_CSG%20Template_v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31B1AE41AC3924D9A3C9C9415042BE0" ma:contentTypeVersion="3" ma:contentTypeDescription="新建文档。" ma:contentTypeScope="" ma:versionID="269afb8fb929d8f0c8bc7cb9229f79e2">
  <xsd:schema xmlns:xsd="http://www.w3.org/2001/XMLSchema" xmlns:xs="http://www.w3.org/2001/XMLSchema" xmlns:p="http://schemas.microsoft.com/office/2006/metadata/properties" xmlns:ns2="7a5f0c80-e062-408e-8e0b-55af3cfbbb67" xmlns:ns3="b8746684-9bb2-4db9-801d-296e52e90049" targetNamespace="http://schemas.microsoft.com/office/2006/metadata/properties" ma:root="true" ma:fieldsID="740eba9a3cc4e322957bef344c967c42" ns2:_="" ns3:_="">
    <xsd:import namespace="7a5f0c80-e062-408e-8e0b-55af3cfbbb67"/>
    <xsd:import namespace="b8746684-9bb2-4db9-801d-296e52e900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iq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f0c80-e062-408e-8e0b-55af3cfbb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46684-9bb2-4db9-801d-296e52e90049" elementFormDefault="qualified">
    <xsd:import namespace="http://schemas.microsoft.com/office/2006/documentManagement/types"/>
    <xsd:import namespace="http://schemas.microsoft.com/office/infopath/2007/PartnerControls"/>
    <xsd:element name="viqk" ma:index="10" nillable="true" ma:displayName="用户或用户组" ma:list="UserInfo" ma:internalName="viq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qk xmlns="b8746684-9bb2-4db9-801d-296e52e90049">
      <UserInfo>
        <DisplayName/>
        <AccountId xsi:nil="true"/>
        <AccountType/>
      </UserInfo>
    </viqk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3299F-C71A-4880-98C4-B98AFA6E5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496E3B08-6C54-49C4-925E-B318A1067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f0c80-e062-408e-8e0b-55af3cfbbb67"/>
    <ds:schemaRef ds:uri="b8746684-9bb2-4db9-801d-296e52e90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B1FD10-558E-4210-92D7-1E25713F939C}">
  <ds:schemaRefs>
    <ds:schemaRef ds:uri="http://schemas.microsoft.com/office/2006/metadata/properties"/>
    <ds:schemaRef ds:uri="http://schemas.microsoft.com/office/infopath/2007/PartnerControls"/>
    <ds:schemaRef ds:uri="b8746684-9bb2-4db9-801d-296e52e90049"/>
  </ds:schemaRefs>
</ds:datastoreItem>
</file>

<file path=customXml/itemProps6.xml><?xml version="1.0" encoding="utf-8"?>
<ds:datastoreItem xmlns:ds="http://schemas.openxmlformats.org/officeDocument/2006/customXml" ds:itemID="{93669596-59C3-46BF-8C7E-60546728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EN_Arm China TRM_IM_CSG Template_v01.dotx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 Manual</vt:lpstr>
    </vt:vector>
  </TitlesOfParts>
  <Company/>
  <LinksUpToDate>false</LinksUpToDate>
  <CharactersWithSpaces>0</CharactersWithSpaces>
  <SharedDoc>false</SharedDoc>
  <HLinks>
    <vt:vector size="1476" baseType="variant">
      <vt:variant>
        <vt:i4>5636211</vt:i4>
      </vt:variant>
      <vt:variant>
        <vt:i4>1476</vt:i4>
      </vt:variant>
      <vt:variant>
        <vt:i4>0</vt:i4>
      </vt:variant>
      <vt:variant>
        <vt:i4>5</vt:i4>
      </vt:variant>
      <vt:variant>
        <vt:lpwstr>mailto:errata@armchina.com</vt:lpwstr>
      </vt:variant>
      <vt:variant>
        <vt:lpwstr/>
      </vt:variant>
      <vt:variant>
        <vt:i4>1638414</vt:i4>
      </vt:variant>
      <vt:variant>
        <vt:i4>1473</vt:i4>
      </vt:variant>
      <vt:variant>
        <vt:i4>0</vt:i4>
      </vt:variant>
      <vt:variant>
        <vt:i4>5</vt:i4>
      </vt:variant>
      <vt:variant>
        <vt:lpwstr>http://infocenter.arm.com/help/topic/com.arm.doc.aeg0014-/index.html</vt:lpwstr>
      </vt:variant>
      <vt:variant>
        <vt:lpwstr/>
      </vt:variant>
      <vt:variant>
        <vt:i4>3932161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_About_this_book</vt:lpwstr>
      </vt:variant>
      <vt:variant>
        <vt:i4>1572913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_Toc48419482</vt:lpwstr>
      </vt:variant>
      <vt:variant>
        <vt:i4>1769521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_Toc48419481</vt:lpwstr>
      </vt:variant>
      <vt:variant>
        <vt:i4>1703985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_Toc48419480</vt:lpwstr>
      </vt:variant>
      <vt:variant>
        <vt:i4>1245246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_Toc48419479</vt:lpwstr>
      </vt:variant>
      <vt:variant>
        <vt:i4>1179710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_Toc48419478</vt:lpwstr>
      </vt:variant>
      <vt:variant>
        <vt:i4>1900606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_Toc48419477</vt:lpwstr>
      </vt:variant>
      <vt:variant>
        <vt:i4>1835070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_Toc48419476</vt:lpwstr>
      </vt:variant>
      <vt:variant>
        <vt:i4>2031678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_Toc48419475</vt:lpwstr>
      </vt:variant>
      <vt:variant>
        <vt:i4>1966142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_Toc48419474</vt:lpwstr>
      </vt:variant>
      <vt:variant>
        <vt:i4>1638462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_Toc48419473</vt:lpwstr>
      </vt:variant>
      <vt:variant>
        <vt:i4>1572926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_Toc48419472</vt:lpwstr>
      </vt:variant>
      <vt:variant>
        <vt:i4>1769534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_Toc48419471</vt:lpwstr>
      </vt:variant>
      <vt:variant>
        <vt:i4>1703998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_Toc48419470</vt:lpwstr>
      </vt:variant>
      <vt:variant>
        <vt:i4>1245247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_Toc48419469</vt:lpwstr>
      </vt:variant>
      <vt:variant>
        <vt:i4>1179711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_Toc48419468</vt:lpwstr>
      </vt:variant>
      <vt:variant>
        <vt:i4>1900607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_Toc48419467</vt:lpwstr>
      </vt:variant>
      <vt:variant>
        <vt:i4>1835071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_Toc48419466</vt:lpwstr>
      </vt:variant>
      <vt:variant>
        <vt:i4>2031679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_Toc48419465</vt:lpwstr>
      </vt:variant>
      <vt:variant>
        <vt:i4>1966143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_Toc48419464</vt:lpwstr>
      </vt:variant>
      <vt:variant>
        <vt:i4>1638463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_Toc48419463</vt:lpwstr>
      </vt:variant>
      <vt:variant>
        <vt:i4>1572927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_Toc48419462</vt:lpwstr>
      </vt:variant>
      <vt:variant>
        <vt:i4>1769535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_Toc48419461</vt:lpwstr>
      </vt:variant>
      <vt:variant>
        <vt:i4>1703999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_Toc48419460</vt:lpwstr>
      </vt:variant>
      <vt:variant>
        <vt:i4>1245244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_Toc48419459</vt:lpwstr>
      </vt:variant>
      <vt:variant>
        <vt:i4>1179708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_Toc48419458</vt:lpwstr>
      </vt:variant>
      <vt:variant>
        <vt:i4>1900604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_Toc48419457</vt:lpwstr>
      </vt:variant>
      <vt:variant>
        <vt:i4>1835068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_Toc48419456</vt:lpwstr>
      </vt:variant>
      <vt:variant>
        <vt:i4>2031676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_Toc48419455</vt:lpwstr>
      </vt:variant>
      <vt:variant>
        <vt:i4>1966140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_Toc48419454</vt:lpwstr>
      </vt:variant>
      <vt:variant>
        <vt:i4>1638460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_Toc48419453</vt:lpwstr>
      </vt:variant>
      <vt:variant>
        <vt:i4>1572924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_Toc48419452</vt:lpwstr>
      </vt:variant>
      <vt:variant>
        <vt:i4>1769532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_Toc48419451</vt:lpwstr>
      </vt:variant>
      <vt:variant>
        <vt:i4>1703996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_Toc48419450</vt:lpwstr>
      </vt:variant>
      <vt:variant>
        <vt:i4>1245245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_Toc48419449</vt:lpwstr>
      </vt:variant>
      <vt:variant>
        <vt:i4>1179709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_Toc48419448</vt:lpwstr>
      </vt:variant>
      <vt:variant>
        <vt:i4>1900605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_Toc48419447</vt:lpwstr>
      </vt:variant>
      <vt:variant>
        <vt:i4>1835069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_Toc48419446</vt:lpwstr>
      </vt:variant>
      <vt:variant>
        <vt:i4>2031677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_Toc48419445</vt:lpwstr>
      </vt:variant>
      <vt:variant>
        <vt:i4>1966141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_Toc48419444</vt:lpwstr>
      </vt:variant>
      <vt:variant>
        <vt:i4>1638461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_Toc48419443</vt:lpwstr>
      </vt:variant>
      <vt:variant>
        <vt:i4>1572925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_Toc48419442</vt:lpwstr>
      </vt:variant>
      <vt:variant>
        <vt:i4>1769533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_Toc48419441</vt:lpwstr>
      </vt:variant>
      <vt:variant>
        <vt:i4>1703997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_Toc48419440</vt:lpwstr>
      </vt:variant>
      <vt:variant>
        <vt:i4>1245242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_Toc48419439</vt:lpwstr>
      </vt:variant>
      <vt:variant>
        <vt:i4>1179706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_Toc48419438</vt:lpwstr>
      </vt:variant>
      <vt:variant>
        <vt:i4>1900602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_Toc48419437</vt:lpwstr>
      </vt:variant>
      <vt:variant>
        <vt:i4>1835066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_Toc48419436</vt:lpwstr>
      </vt:variant>
      <vt:variant>
        <vt:i4>2031674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_Toc48419435</vt:lpwstr>
      </vt:variant>
      <vt:variant>
        <vt:i4>1966138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_Toc48419434</vt:lpwstr>
      </vt:variant>
      <vt:variant>
        <vt:i4>1638458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_Toc48419433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_Toc48419432</vt:lpwstr>
      </vt:variant>
      <vt:variant>
        <vt:i4>1769530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_Toc48419431</vt:lpwstr>
      </vt:variant>
      <vt:variant>
        <vt:i4>1703994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_Toc48419430</vt:lpwstr>
      </vt:variant>
      <vt:variant>
        <vt:i4>1245243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_Toc48419429</vt:lpwstr>
      </vt:variant>
      <vt:variant>
        <vt:i4>1179707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_Toc48419428</vt:lpwstr>
      </vt:variant>
      <vt:variant>
        <vt:i4>1900603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_Toc48419427</vt:lpwstr>
      </vt:variant>
      <vt:variant>
        <vt:i4>1835067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_Toc48419426</vt:lpwstr>
      </vt:variant>
      <vt:variant>
        <vt:i4>2031675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_Toc48419425</vt:lpwstr>
      </vt:variant>
      <vt:variant>
        <vt:i4>1966139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_Toc48419424</vt:lpwstr>
      </vt:variant>
      <vt:variant>
        <vt:i4>1638459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_Toc48419423</vt:lpwstr>
      </vt:variant>
      <vt:variant>
        <vt:i4>1572923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_Toc48419422</vt:lpwstr>
      </vt:variant>
      <vt:variant>
        <vt:i4>1769531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_Toc48419421</vt:lpwstr>
      </vt:variant>
      <vt:variant>
        <vt:i4>1703995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_Toc48419420</vt:lpwstr>
      </vt:variant>
      <vt:variant>
        <vt:i4>1245240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_Toc48419419</vt:lpwstr>
      </vt:variant>
      <vt:variant>
        <vt:i4>1179704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_Toc48419418</vt:lpwstr>
      </vt:variant>
      <vt:variant>
        <vt:i4>1900600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_Toc48419417</vt:lpwstr>
      </vt:variant>
      <vt:variant>
        <vt:i4>1835064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_Toc48419416</vt:lpwstr>
      </vt:variant>
      <vt:variant>
        <vt:i4>2031672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_Toc48419415</vt:lpwstr>
      </vt:variant>
      <vt:variant>
        <vt:i4>1966136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_Toc48419414</vt:lpwstr>
      </vt:variant>
      <vt:variant>
        <vt:i4>1638456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_Toc48419413</vt:lpwstr>
      </vt:variant>
      <vt:variant>
        <vt:i4>1572920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_Toc48419412</vt:lpwstr>
      </vt:variant>
      <vt:variant>
        <vt:i4>1769528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_Toc48419411</vt:lpwstr>
      </vt:variant>
      <vt:variant>
        <vt:i4>1703992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_Toc48419410</vt:lpwstr>
      </vt:variant>
      <vt:variant>
        <vt:i4>1245241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_Toc48419409</vt:lpwstr>
      </vt:variant>
      <vt:variant>
        <vt:i4>1179705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_Toc48419408</vt:lpwstr>
      </vt:variant>
      <vt:variant>
        <vt:i4>1900601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_Toc48419407</vt:lpwstr>
      </vt:variant>
      <vt:variant>
        <vt:i4>1835065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_Toc48419406</vt:lpwstr>
      </vt:variant>
      <vt:variant>
        <vt:i4>2031673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_Toc48419405</vt:lpwstr>
      </vt:variant>
      <vt:variant>
        <vt:i4>1966137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_Toc48419404</vt:lpwstr>
      </vt:variant>
      <vt:variant>
        <vt:i4>1638457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_Toc48419403</vt:lpwstr>
      </vt:variant>
      <vt:variant>
        <vt:i4>1572921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_Toc48419402</vt:lpwstr>
      </vt:variant>
      <vt:variant>
        <vt:i4>1769529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_Toc48419401</vt:lpwstr>
      </vt:variant>
      <vt:variant>
        <vt:i4>1703993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_Toc48419400</vt:lpwstr>
      </vt:variant>
      <vt:variant>
        <vt:i4>1310768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_Toc48419399</vt:lpwstr>
      </vt:variant>
      <vt:variant>
        <vt:i4>1376304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_Toc48419398</vt:lpwstr>
      </vt:variant>
      <vt:variant>
        <vt:i4>1703984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_Toc48419397</vt:lpwstr>
      </vt:variant>
      <vt:variant>
        <vt:i4>1769520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_Toc48419396</vt:lpwstr>
      </vt:variant>
      <vt:variant>
        <vt:i4>1572912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_Toc48419395</vt:lpwstr>
      </vt:variant>
      <vt:variant>
        <vt:i4>1638448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_Toc48419394</vt:lpwstr>
      </vt:variant>
      <vt:variant>
        <vt:i4>1966128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_Toc48419393</vt:lpwstr>
      </vt:variant>
      <vt:variant>
        <vt:i4>2031664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_Toc48419392</vt:lpwstr>
      </vt:variant>
      <vt:variant>
        <vt:i4>1835056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_Toc48419391</vt:lpwstr>
      </vt:variant>
      <vt:variant>
        <vt:i4>1900592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_Toc48419390</vt:lpwstr>
      </vt:variant>
      <vt:variant>
        <vt:i4>1310769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_Toc48419389</vt:lpwstr>
      </vt:variant>
      <vt:variant>
        <vt:i4>1376305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_Toc48419388</vt:lpwstr>
      </vt:variant>
      <vt:variant>
        <vt:i4>1703985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_Toc48419387</vt:lpwstr>
      </vt:variant>
      <vt:variant>
        <vt:i4>1769521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_Toc48419386</vt:lpwstr>
      </vt:variant>
      <vt:variant>
        <vt:i4>1572913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_Toc48419385</vt:lpwstr>
      </vt:variant>
      <vt:variant>
        <vt:i4>1638449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_Toc48419384</vt:lpwstr>
      </vt:variant>
      <vt:variant>
        <vt:i4>1966129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_Toc48419383</vt:lpwstr>
      </vt:variant>
      <vt:variant>
        <vt:i4>2031665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_Toc48419382</vt:lpwstr>
      </vt:variant>
      <vt:variant>
        <vt:i4>1835057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_Toc48419381</vt:lpwstr>
      </vt:variant>
      <vt:variant>
        <vt:i4>1900593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_Toc48419380</vt:lpwstr>
      </vt:variant>
      <vt:variant>
        <vt:i4>1310782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_Toc48419379</vt:lpwstr>
      </vt:variant>
      <vt:variant>
        <vt:i4>1376318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_Toc48419378</vt:lpwstr>
      </vt:variant>
      <vt:variant>
        <vt:i4>1703998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_Toc48419377</vt:lpwstr>
      </vt:variant>
      <vt:variant>
        <vt:i4>1769534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_Toc48419376</vt:lpwstr>
      </vt:variant>
      <vt:variant>
        <vt:i4>1572926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_Toc48419375</vt:lpwstr>
      </vt:variant>
      <vt:variant>
        <vt:i4>1638462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_Toc48419374</vt:lpwstr>
      </vt:variant>
      <vt:variant>
        <vt:i4>1966142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_Toc48419373</vt:lpwstr>
      </vt:variant>
      <vt:variant>
        <vt:i4>2031678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_Toc48419372</vt:lpwstr>
      </vt:variant>
      <vt:variant>
        <vt:i4>1835070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_Toc48419371</vt:lpwstr>
      </vt:variant>
      <vt:variant>
        <vt:i4>1900606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_Toc48419370</vt:lpwstr>
      </vt:variant>
      <vt:variant>
        <vt:i4>1310783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_Toc48419369</vt:lpwstr>
      </vt:variant>
      <vt:variant>
        <vt:i4>1376319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_Toc48419368</vt:lpwstr>
      </vt:variant>
      <vt:variant>
        <vt:i4>1703999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_Toc48419367</vt:lpwstr>
      </vt:variant>
      <vt:variant>
        <vt:i4>1769535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_Toc48419366</vt:lpwstr>
      </vt:variant>
      <vt:variant>
        <vt:i4>1572927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_Toc48419365</vt:lpwstr>
      </vt:variant>
      <vt:variant>
        <vt:i4>1638463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_Toc48419364</vt:lpwstr>
      </vt:variant>
      <vt:variant>
        <vt:i4>1966143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_Toc48419363</vt:lpwstr>
      </vt:variant>
      <vt:variant>
        <vt:i4>2031679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_Toc48419362</vt:lpwstr>
      </vt:variant>
      <vt:variant>
        <vt:i4>1835071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_Toc48419361</vt:lpwstr>
      </vt:variant>
      <vt:variant>
        <vt:i4>1900607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_Toc48419360</vt:lpwstr>
      </vt:variant>
      <vt:variant>
        <vt:i4>1310780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_Toc48419359</vt:lpwstr>
      </vt:variant>
      <vt:variant>
        <vt:i4>1376316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_Toc48419358</vt:lpwstr>
      </vt:variant>
      <vt:variant>
        <vt:i4>1703996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_Toc48419357</vt:lpwstr>
      </vt:variant>
      <vt:variant>
        <vt:i4>1769532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_Toc48419356</vt:lpwstr>
      </vt:variant>
      <vt:variant>
        <vt:i4>1572924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_Toc48419355</vt:lpwstr>
      </vt:variant>
      <vt:variant>
        <vt:i4>1638460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_Toc48419354</vt:lpwstr>
      </vt:variant>
      <vt:variant>
        <vt:i4>1966140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_Toc48419353</vt:lpwstr>
      </vt:variant>
      <vt:variant>
        <vt:i4>2031676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_Toc48419352</vt:lpwstr>
      </vt:variant>
      <vt:variant>
        <vt:i4>1835068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_Toc48419351</vt:lpwstr>
      </vt:variant>
      <vt:variant>
        <vt:i4>1900604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_Toc48419350</vt:lpwstr>
      </vt:variant>
      <vt:variant>
        <vt:i4>1310781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_Toc48419349</vt:lpwstr>
      </vt:variant>
      <vt:variant>
        <vt:i4>1376317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_Toc48419348</vt:lpwstr>
      </vt:variant>
      <vt:variant>
        <vt:i4>1703997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_Toc48419347</vt:lpwstr>
      </vt:variant>
      <vt:variant>
        <vt:i4>1769533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_Toc48419346</vt:lpwstr>
      </vt:variant>
      <vt:variant>
        <vt:i4>1572925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_Toc48419345</vt:lpwstr>
      </vt:variant>
      <vt:variant>
        <vt:i4>1638461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_Toc48419344</vt:lpwstr>
      </vt:variant>
      <vt:variant>
        <vt:i4>1966141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_Toc48419343</vt:lpwstr>
      </vt:variant>
      <vt:variant>
        <vt:i4>2031677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_Toc48419342</vt:lpwstr>
      </vt:variant>
      <vt:variant>
        <vt:i4>1835069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_Toc48419341</vt:lpwstr>
      </vt:variant>
      <vt:variant>
        <vt:i4>1900605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_Toc48419340</vt:lpwstr>
      </vt:variant>
      <vt:variant>
        <vt:i4>1310778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_Toc48419339</vt:lpwstr>
      </vt:variant>
      <vt:variant>
        <vt:i4>1376314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_Toc48419338</vt:lpwstr>
      </vt:variant>
      <vt:variant>
        <vt:i4>1703994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_Toc48419337</vt:lpwstr>
      </vt:variant>
      <vt:variant>
        <vt:i4>1769530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_Toc48419336</vt:lpwstr>
      </vt:variant>
      <vt:variant>
        <vt:i4>1572922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_Toc48419335</vt:lpwstr>
      </vt:variant>
      <vt:variant>
        <vt:i4>1638458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_Toc48419334</vt:lpwstr>
      </vt:variant>
      <vt:variant>
        <vt:i4>1966138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_Toc48419333</vt:lpwstr>
      </vt:variant>
      <vt:variant>
        <vt:i4>2031674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_Toc48419332</vt:lpwstr>
      </vt:variant>
      <vt:variant>
        <vt:i4>1835066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_Toc48419331</vt:lpwstr>
      </vt:variant>
      <vt:variant>
        <vt:i4>1900602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_Toc48419330</vt:lpwstr>
      </vt:variant>
      <vt:variant>
        <vt:i4>1310779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_Toc48419329</vt:lpwstr>
      </vt:variant>
      <vt:variant>
        <vt:i4>1376315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_Toc48419328</vt:lpwstr>
      </vt:variant>
      <vt:variant>
        <vt:i4>1703995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_Toc48419327</vt:lpwstr>
      </vt:variant>
      <vt:variant>
        <vt:i4>1769531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_Toc48419326</vt:lpwstr>
      </vt:variant>
      <vt:variant>
        <vt:i4>1572923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_Toc48419325</vt:lpwstr>
      </vt:variant>
      <vt:variant>
        <vt:i4>1638459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_Toc48419324</vt:lpwstr>
      </vt:variant>
      <vt:variant>
        <vt:i4>1966139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_Toc48419323</vt:lpwstr>
      </vt:variant>
      <vt:variant>
        <vt:i4>2031675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_Toc48419322</vt:lpwstr>
      </vt:variant>
      <vt:variant>
        <vt:i4>1835067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_Toc48419321</vt:lpwstr>
      </vt:variant>
      <vt:variant>
        <vt:i4>1900603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_Toc48419320</vt:lpwstr>
      </vt:variant>
      <vt:variant>
        <vt:i4>1310776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_Toc48419319</vt:lpwstr>
      </vt:variant>
      <vt:variant>
        <vt:i4>1376312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_Toc48419318</vt:lpwstr>
      </vt:variant>
      <vt:variant>
        <vt:i4>1703992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_Toc48419317</vt:lpwstr>
      </vt:variant>
      <vt:variant>
        <vt:i4>1769528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_Toc48419316</vt:lpwstr>
      </vt:variant>
      <vt:variant>
        <vt:i4>1572920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_Toc48419315</vt:lpwstr>
      </vt:variant>
      <vt:variant>
        <vt:i4>1638456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_Toc48419314</vt:lpwstr>
      </vt:variant>
      <vt:variant>
        <vt:i4>1966136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_Toc48419313</vt:lpwstr>
      </vt:variant>
      <vt:variant>
        <vt:i4>2031672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_Toc48419312</vt:lpwstr>
      </vt:variant>
      <vt:variant>
        <vt:i4>1835064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_Toc48419311</vt:lpwstr>
      </vt:variant>
      <vt:variant>
        <vt:i4>1900600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_Toc48419310</vt:lpwstr>
      </vt:variant>
      <vt:variant>
        <vt:i4>1310777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_Toc48419309</vt:lpwstr>
      </vt:variant>
      <vt:variant>
        <vt:i4>1376313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_Toc48419308</vt:lpwstr>
      </vt:variant>
      <vt:variant>
        <vt:i4>1703993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_Toc48419307</vt:lpwstr>
      </vt:variant>
      <vt:variant>
        <vt:i4>1769529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_Toc48419306</vt:lpwstr>
      </vt:variant>
      <vt:variant>
        <vt:i4>1572921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_Toc48419305</vt:lpwstr>
      </vt:variant>
      <vt:variant>
        <vt:i4>1638457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_Toc48419304</vt:lpwstr>
      </vt:variant>
      <vt:variant>
        <vt:i4>1966137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_Toc48419303</vt:lpwstr>
      </vt:variant>
      <vt:variant>
        <vt:i4>2031673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_Toc48419302</vt:lpwstr>
      </vt:variant>
      <vt:variant>
        <vt:i4>1835065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_Toc48419301</vt:lpwstr>
      </vt:variant>
      <vt:variant>
        <vt:i4>1900601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_Toc48419300</vt:lpwstr>
      </vt:variant>
      <vt:variant>
        <vt:i4>1376304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_Toc48419299</vt:lpwstr>
      </vt:variant>
      <vt:variant>
        <vt:i4>1310768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_Toc48419298</vt:lpwstr>
      </vt:variant>
      <vt:variant>
        <vt:i4>1769520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_Toc48419297</vt:lpwstr>
      </vt:variant>
      <vt:variant>
        <vt:i4>1703984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_Toc48419296</vt:lpwstr>
      </vt:variant>
      <vt:variant>
        <vt:i4>1638448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_Toc48419295</vt:lpwstr>
      </vt:variant>
      <vt:variant>
        <vt:i4>1572912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_Toc48419294</vt:lpwstr>
      </vt:variant>
      <vt:variant>
        <vt:i4>2031664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_Toc48419293</vt:lpwstr>
      </vt:variant>
      <vt:variant>
        <vt:i4>1966128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_Toc48419292</vt:lpwstr>
      </vt:variant>
      <vt:variant>
        <vt:i4>1900592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_Toc48419291</vt:lpwstr>
      </vt:variant>
      <vt:variant>
        <vt:i4>1835056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_Toc48419290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_Toc48419289</vt:lpwstr>
      </vt:variant>
      <vt:variant>
        <vt:i4>1310769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_Toc48419288</vt:lpwstr>
      </vt:variant>
      <vt:variant>
        <vt:i4>1769521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_Toc48419287</vt:lpwstr>
      </vt:variant>
      <vt:variant>
        <vt:i4>1703985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_Toc48419286</vt:lpwstr>
      </vt:variant>
      <vt:variant>
        <vt:i4>1638449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_Toc48419285</vt:lpwstr>
      </vt:variant>
      <vt:variant>
        <vt:i4>1572913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_Toc48419284</vt:lpwstr>
      </vt:variant>
      <vt:variant>
        <vt:i4>2031665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_Toc48419283</vt:lpwstr>
      </vt:variant>
      <vt:variant>
        <vt:i4>1966129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_Toc48419282</vt:lpwstr>
      </vt:variant>
      <vt:variant>
        <vt:i4>1900593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_Toc48419281</vt:lpwstr>
      </vt:variant>
      <vt:variant>
        <vt:i4>1835057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_Toc48419280</vt:lpwstr>
      </vt:variant>
      <vt:variant>
        <vt:i4>1376318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_Toc48419279</vt:lpwstr>
      </vt:variant>
      <vt:variant>
        <vt:i4>1310782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_Toc48419278</vt:lpwstr>
      </vt:variant>
      <vt:variant>
        <vt:i4>1769534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_Toc48419277</vt:lpwstr>
      </vt:variant>
      <vt:variant>
        <vt:i4>1703998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_Toc48419276</vt:lpwstr>
      </vt:variant>
      <vt:variant>
        <vt:i4>1638462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_Toc48419275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_Toc48419274</vt:lpwstr>
      </vt:variant>
      <vt:variant>
        <vt:i4>2031678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_Toc48419273</vt:lpwstr>
      </vt:variant>
      <vt:variant>
        <vt:i4>1966142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_Toc48419272</vt:lpwstr>
      </vt:variant>
      <vt:variant>
        <vt:i4>1900606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_Toc48419271</vt:lpwstr>
      </vt:variant>
      <vt:variant>
        <vt:i4>1835070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_Toc48419270</vt:lpwstr>
      </vt:variant>
      <vt:variant>
        <vt:i4>1376319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_Toc48419269</vt:lpwstr>
      </vt:variant>
      <vt:variant>
        <vt:i4>1310783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_Toc48419268</vt:lpwstr>
      </vt:variant>
      <vt:variant>
        <vt:i4>1769535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_Toc48419267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_Toc48419266</vt:lpwstr>
      </vt:variant>
      <vt:variant>
        <vt:i4>1638463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_Toc48419265</vt:lpwstr>
      </vt:variant>
      <vt:variant>
        <vt:i4>1572927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_Toc48419264</vt:lpwstr>
      </vt:variant>
      <vt:variant>
        <vt:i4>2031679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_Toc48419263</vt:lpwstr>
      </vt:variant>
      <vt:variant>
        <vt:i4>1966143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_Toc48419262</vt:lpwstr>
      </vt:variant>
      <vt:variant>
        <vt:i4>1900607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_Toc48419261</vt:lpwstr>
      </vt:variant>
      <vt:variant>
        <vt:i4>1835071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_Toc48419260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_Toc48419259</vt:lpwstr>
      </vt:variant>
      <vt:variant>
        <vt:i4>1310780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_Toc48419258</vt:lpwstr>
      </vt:variant>
      <vt:variant>
        <vt:i4>1769532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_Toc48419257</vt:lpwstr>
      </vt:variant>
      <vt:variant>
        <vt:i4>1703996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_Toc48419256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_Toc48419255</vt:lpwstr>
      </vt:variant>
      <vt:variant>
        <vt:i4>1572924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_Toc48419254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_Toc48419253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_Toc48419252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_Toc48419251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_Toc48419250</vt:lpwstr>
      </vt:variant>
      <vt:variant>
        <vt:i4>1376317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_Toc48419249</vt:lpwstr>
      </vt:variant>
      <vt:variant>
        <vt:i4>1310781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_Toc48419248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_Toc48419247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_Toc48419246</vt:lpwstr>
      </vt:variant>
      <vt:variant>
        <vt:i4>1638461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_Toc48419245</vt:lpwstr>
      </vt:variant>
      <vt:variant>
        <vt:i4>1572925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_Toc48419244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_Toc48419243</vt:lpwstr>
      </vt:variant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_Toc48419242</vt:lpwstr>
      </vt:variant>
      <vt:variant>
        <vt:i4>1900605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_Toc48419241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http://www.armchina.com/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 Manual</dc:title>
  <dc:subject>TRM</dc:subject>
  <dc:creator>Arm China</dc:creator>
  <cp:keywords>AIPU, TPC</cp:keywords>
  <cp:lastModifiedBy>Kyle Tao</cp:lastModifiedBy>
  <cp:revision>9</cp:revision>
  <cp:lastPrinted>2018-12-02T03:13:00Z</cp:lastPrinted>
  <dcterms:created xsi:type="dcterms:W3CDTF">2020-12-28T09:13:00Z</dcterms:created>
  <dcterms:modified xsi:type="dcterms:W3CDTF">2021-03-12T08:15:00Z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0x010100931B1AE41AC3924D9A3C9C9415042BE0</vt:lpwstr>
  </property>
  <property fmtid="{D5CDD505-2E9C-101B-9397-08002B2CF9AE}" pid="3" name="Confidentiality">
    <vt:lpwstr>1;#Confidential|28d1025d-1415-4984-b35e-5b79e7d32b5c</vt:lpwstr>
  </property>
  <property fmtid="{D5CDD505-2E9C-101B-9397-08002B2CF9AE}" pid="4" name="Calendar Year">
    <vt:lpwstr>5;#2018|4065c117-a156-4a64-9ef2-6981694612da</vt:lpwstr>
  </property>
  <property fmtid="{D5CDD505-2E9C-101B-9397-08002B2CF9AE}" pid="5" name="_dlc_DocIdItemGuid">
    <vt:lpwstr>a89c2e4e-f0ff-416c-84d5-b6838667ec44</vt:lpwstr>
  </property>
  <property fmtid="{D5CDD505-2E9C-101B-9397-08002B2CF9AE}" pid="6" name="KSOProductBuildVer">
    <vt:lpwstr>2052-11.1.0.9339</vt:lpwstr>
  </property>
</Properties>
</file>